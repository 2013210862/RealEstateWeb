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046" w:rsidRDefault="0090040E">
      <w:pPr>
        <w:tabs>
          <w:tab w:val="center" w:pos="4393"/>
        </w:tabs>
        <w:spacing w:line="300" w:lineRule="auto"/>
        <w:jc w:val="center"/>
        <w:rPr>
          <w:sz w:val="20"/>
          <w:szCs w:val="20"/>
        </w:rPr>
      </w:pPr>
      <w:r>
        <w:rPr>
          <w:rFonts w:hint="eastAsia"/>
          <w:sz w:val="44"/>
          <w:szCs w:val="44"/>
        </w:rPr>
        <w:t>房地产管理系统需求规格说明书</w:t>
      </w:r>
    </w:p>
    <w:p w:rsidR="00305046" w:rsidRDefault="00305046">
      <w:pPr>
        <w:tabs>
          <w:tab w:val="center" w:pos="4393"/>
        </w:tabs>
        <w:spacing w:line="300" w:lineRule="auto"/>
        <w:jc w:val="center"/>
        <w:rPr>
          <w:szCs w:val="21"/>
        </w:rPr>
      </w:pPr>
    </w:p>
    <w:p w:rsidR="00305046" w:rsidRPr="00491557" w:rsidRDefault="006641CE">
      <w:pPr>
        <w:tabs>
          <w:tab w:val="center" w:pos="4393"/>
        </w:tabs>
        <w:spacing w:line="300" w:lineRule="auto"/>
        <w:rPr>
          <w:sz w:val="32"/>
          <w:szCs w:val="32"/>
        </w:rPr>
      </w:pPr>
      <w:r w:rsidRPr="00491557">
        <w:rPr>
          <w:rFonts w:hint="eastAsia"/>
          <w:sz w:val="32"/>
          <w:szCs w:val="32"/>
        </w:rPr>
        <w:t>1</w:t>
      </w:r>
      <w:r w:rsidR="0090040E" w:rsidRPr="00491557">
        <w:rPr>
          <w:rFonts w:hint="eastAsia"/>
          <w:sz w:val="32"/>
          <w:szCs w:val="32"/>
        </w:rPr>
        <w:t>．导论</w:t>
      </w:r>
    </w:p>
    <w:p w:rsidR="00305046" w:rsidRPr="00491557" w:rsidRDefault="0090040E">
      <w:pPr>
        <w:tabs>
          <w:tab w:val="center" w:pos="4393"/>
        </w:tabs>
        <w:spacing w:line="300" w:lineRule="auto"/>
        <w:rPr>
          <w:sz w:val="28"/>
          <w:szCs w:val="28"/>
        </w:rPr>
      </w:pPr>
      <w:r>
        <w:rPr>
          <w:rFonts w:hint="eastAsia"/>
          <w:szCs w:val="21"/>
        </w:rPr>
        <w:t xml:space="preserve">   </w:t>
      </w:r>
      <w:r w:rsidRPr="00491557">
        <w:rPr>
          <w:rFonts w:hint="eastAsia"/>
          <w:sz w:val="28"/>
          <w:szCs w:val="28"/>
        </w:rPr>
        <w:t>1</w:t>
      </w:r>
      <w:r w:rsidRPr="00491557">
        <w:rPr>
          <w:rFonts w:hint="eastAsia"/>
          <w:sz w:val="28"/>
          <w:szCs w:val="28"/>
        </w:rPr>
        <w:t>．</w:t>
      </w:r>
      <w:r w:rsidRPr="00491557">
        <w:rPr>
          <w:rFonts w:hint="eastAsia"/>
          <w:sz w:val="28"/>
          <w:szCs w:val="28"/>
        </w:rPr>
        <w:t xml:space="preserve">1 </w:t>
      </w:r>
      <w:r w:rsidRPr="00491557">
        <w:rPr>
          <w:rFonts w:hint="eastAsia"/>
          <w:sz w:val="28"/>
          <w:szCs w:val="28"/>
        </w:rPr>
        <w:t>系统目标</w:t>
      </w:r>
    </w:p>
    <w:p w:rsidR="00305046" w:rsidRDefault="0090040E">
      <w:pPr>
        <w:tabs>
          <w:tab w:val="center" w:pos="4393"/>
        </w:tabs>
        <w:spacing w:line="300" w:lineRule="auto"/>
        <w:rPr>
          <w:szCs w:val="21"/>
        </w:rPr>
      </w:pPr>
      <w:r>
        <w:rPr>
          <w:rFonts w:hint="eastAsia"/>
          <w:szCs w:val="21"/>
        </w:rPr>
        <w:t xml:space="preserve">    </w:t>
      </w:r>
      <w:r>
        <w:rPr>
          <w:rFonts w:hint="eastAsia"/>
          <w:szCs w:val="21"/>
        </w:rPr>
        <w:t>随着近期房地产的大热，对社会大众而言，房地产信息的及时更新变的极为迫切。在信息化社会与信息化管理行业不断发展并日新月异的当今，基于计算机与互联网，与房地产行业相结合的房地产信息管理系统能够更好的推进房地产行业的进步。</w:t>
      </w:r>
    </w:p>
    <w:p w:rsidR="00305046" w:rsidRDefault="0090040E">
      <w:pPr>
        <w:tabs>
          <w:tab w:val="center" w:pos="4393"/>
        </w:tabs>
        <w:spacing w:line="300" w:lineRule="auto"/>
        <w:rPr>
          <w:szCs w:val="21"/>
        </w:rPr>
      </w:pPr>
      <w:r>
        <w:rPr>
          <w:rFonts w:hint="eastAsia"/>
          <w:szCs w:val="21"/>
        </w:rPr>
        <w:t xml:space="preserve">    </w:t>
      </w:r>
      <w:r>
        <w:rPr>
          <w:rFonts w:hint="eastAsia"/>
          <w:szCs w:val="21"/>
        </w:rPr>
        <w:t>本系统为房地产管理系统，通过设计实现房地产网站</w:t>
      </w:r>
      <w:r>
        <w:rPr>
          <w:rFonts w:ascii="宋体" w:hAnsi="宋体" w:hint="eastAsia"/>
          <w:szCs w:val="21"/>
        </w:rPr>
        <w:t>的各个功能，以面向对象软件工程为基础</w:t>
      </w:r>
      <w:r>
        <w:rPr>
          <w:rFonts w:ascii="宋体" w:hAnsi="宋体"/>
          <w:szCs w:val="21"/>
        </w:rPr>
        <w:t>，</w:t>
      </w:r>
      <w:r>
        <w:rPr>
          <w:rFonts w:ascii="宋体" w:hAnsi="宋体" w:hint="eastAsia"/>
          <w:szCs w:val="21"/>
        </w:rPr>
        <w:t>实现以买方和卖方两者之间对出租、出售，求租、求售房屋信息的管理，并对企业用户发售的楼盘进行展示，以期为用户提供准确信息。</w:t>
      </w:r>
    </w:p>
    <w:p w:rsidR="00305046" w:rsidRPr="00491557" w:rsidRDefault="0090040E">
      <w:pPr>
        <w:tabs>
          <w:tab w:val="center" w:pos="4393"/>
        </w:tabs>
        <w:spacing w:line="300" w:lineRule="auto"/>
        <w:rPr>
          <w:sz w:val="28"/>
          <w:szCs w:val="21"/>
        </w:rPr>
      </w:pPr>
      <w:r>
        <w:rPr>
          <w:rFonts w:hint="eastAsia"/>
          <w:szCs w:val="21"/>
        </w:rPr>
        <w:t xml:space="preserve">   </w:t>
      </w:r>
      <w:r w:rsidRPr="00491557">
        <w:rPr>
          <w:rFonts w:hint="eastAsia"/>
          <w:sz w:val="28"/>
          <w:szCs w:val="21"/>
        </w:rPr>
        <w:t>1</w:t>
      </w:r>
      <w:r w:rsidRPr="00491557">
        <w:rPr>
          <w:rFonts w:hint="eastAsia"/>
          <w:sz w:val="28"/>
          <w:szCs w:val="21"/>
        </w:rPr>
        <w:t>．</w:t>
      </w:r>
      <w:r w:rsidRPr="00491557">
        <w:rPr>
          <w:rFonts w:hint="eastAsia"/>
          <w:sz w:val="28"/>
          <w:szCs w:val="21"/>
        </w:rPr>
        <w:t xml:space="preserve">2 </w:t>
      </w:r>
      <w:r w:rsidRPr="00491557">
        <w:rPr>
          <w:rFonts w:hint="eastAsia"/>
          <w:sz w:val="28"/>
          <w:szCs w:val="21"/>
        </w:rPr>
        <w:t>系统范围</w:t>
      </w:r>
    </w:p>
    <w:p w:rsidR="00305046" w:rsidRDefault="0090040E">
      <w:pPr>
        <w:tabs>
          <w:tab w:val="center" w:pos="4393"/>
        </w:tabs>
        <w:spacing w:line="300" w:lineRule="auto"/>
        <w:rPr>
          <w:szCs w:val="21"/>
        </w:rPr>
      </w:pPr>
      <w:r>
        <w:rPr>
          <w:rFonts w:hint="eastAsia"/>
          <w:szCs w:val="21"/>
        </w:rPr>
        <w:t xml:space="preserve">    </w:t>
      </w:r>
      <w:r>
        <w:rPr>
          <w:rFonts w:hint="eastAsia"/>
          <w:szCs w:val="21"/>
        </w:rPr>
        <w:t>对于个人用户，有管理个人信息、私信、投诉、登陆和申诉的功能，同时买家能够查找、收藏并评论房屋信息；卖家能够发布、修改房屋信息并申请验证房屋与回复买家评论。对于企业用户，能够发布楼盘，发布预售广告。管理员处理用户的投诉，进行权限控制，管理广告以及处理卖方验证房屋申请。系统有生成订单的功能，同时能够对用户发送邮件，向用户推荐其邻近区域，以及对房屋的属性信息进行分类。</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1</w:t>
      </w:r>
      <w:r w:rsidRPr="00491557">
        <w:rPr>
          <w:rFonts w:hint="eastAsia"/>
          <w:sz w:val="28"/>
          <w:szCs w:val="21"/>
        </w:rPr>
        <w:t>．</w:t>
      </w:r>
      <w:r w:rsidRPr="00491557">
        <w:rPr>
          <w:rFonts w:hint="eastAsia"/>
          <w:sz w:val="28"/>
          <w:szCs w:val="21"/>
        </w:rPr>
        <w:t xml:space="preserve">3 </w:t>
      </w:r>
      <w:r w:rsidRPr="00491557">
        <w:rPr>
          <w:rFonts w:hint="eastAsia"/>
          <w:sz w:val="28"/>
          <w:szCs w:val="21"/>
        </w:rPr>
        <w:t>项目的目标和成功的标准</w:t>
      </w:r>
    </w:p>
    <w:p w:rsidR="00305046" w:rsidRDefault="0090040E" w:rsidP="00491557">
      <w:pPr>
        <w:tabs>
          <w:tab w:val="center" w:pos="4393"/>
        </w:tabs>
        <w:spacing w:line="300" w:lineRule="auto"/>
        <w:rPr>
          <w:szCs w:val="21"/>
        </w:rPr>
      </w:pPr>
      <w:r>
        <w:rPr>
          <w:rFonts w:hint="eastAsia"/>
          <w:szCs w:val="21"/>
        </w:rPr>
        <w:t xml:space="preserve">    </w:t>
      </w:r>
      <w:r>
        <w:rPr>
          <w:rFonts w:hint="eastAsia"/>
          <w:szCs w:val="21"/>
        </w:rPr>
        <w:t>能够让买卖双方与系统管理员很快的接手系统，能够无障碍的使用该系统。能大大提高卖家对房屋的出售效率，使买家能够快速找到合心意的房屋。</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1</w:t>
      </w:r>
      <w:r w:rsidRPr="00491557">
        <w:rPr>
          <w:rFonts w:hint="eastAsia"/>
          <w:sz w:val="28"/>
          <w:szCs w:val="21"/>
        </w:rPr>
        <w:t>．</w:t>
      </w:r>
      <w:r w:rsidR="00491557" w:rsidRPr="00491557">
        <w:rPr>
          <w:rFonts w:hint="eastAsia"/>
          <w:sz w:val="28"/>
          <w:szCs w:val="21"/>
        </w:rPr>
        <w:t>4</w:t>
      </w:r>
      <w:r w:rsidRPr="00491557">
        <w:rPr>
          <w:rFonts w:hint="eastAsia"/>
          <w:sz w:val="28"/>
          <w:szCs w:val="21"/>
        </w:rPr>
        <w:t xml:space="preserve"> </w:t>
      </w:r>
      <w:r w:rsidRPr="00491557">
        <w:rPr>
          <w:rFonts w:hint="eastAsia"/>
          <w:sz w:val="28"/>
          <w:szCs w:val="21"/>
        </w:rPr>
        <w:t>参考书目</w:t>
      </w:r>
    </w:p>
    <w:p w:rsidR="00305046" w:rsidRDefault="0090040E">
      <w:pPr>
        <w:tabs>
          <w:tab w:val="center" w:pos="4393"/>
        </w:tabs>
        <w:spacing w:line="300" w:lineRule="auto"/>
        <w:rPr>
          <w:szCs w:val="21"/>
        </w:rPr>
      </w:pPr>
      <w:r>
        <w:rPr>
          <w:rFonts w:hint="eastAsia"/>
          <w:szCs w:val="21"/>
        </w:rPr>
        <w:t xml:space="preserve">     </w:t>
      </w:r>
      <w:r>
        <w:rPr>
          <w:rFonts w:hint="eastAsia"/>
          <w:szCs w:val="21"/>
        </w:rPr>
        <w:t>面向对象软件工程</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1</w:t>
      </w:r>
      <w:r w:rsidRPr="00491557">
        <w:rPr>
          <w:rFonts w:hint="eastAsia"/>
          <w:sz w:val="28"/>
          <w:szCs w:val="21"/>
        </w:rPr>
        <w:t>．</w:t>
      </w:r>
      <w:r w:rsidR="00491557" w:rsidRPr="00491557">
        <w:rPr>
          <w:rFonts w:hint="eastAsia"/>
          <w:sz w:val="28"/>
          <w:szCs w:val="21"/>
        </w:rPr>
        <w:t>5</w:t>
      </w:r>
      <w:r w:rsidRPr="00491557">
        <w:rPr>
          <w:rFonts w:hint="eastAsia"/>
          <w:sz w:val="28"/>
          <w:szCs w:val="21"/>
        </w:rPr>
        <w:t xml:space="preserve"> </w:t>
      </w:r>
      <w:r w:rsidRPr="00491557">
        <w:rPr>
          <w:rFonts w:hint="eastAsia"/>
          <w:sz w:val="28"/>
          <w:szCs w:val="21"/>
        </w:rPr>
        <w:t>总结</w:t>
      </w:r>
    </w:p>
    <w:p w:rsidR="00305046" w:rsidRDefault="0090040E" w:rsidP="00491557">
      <w:pPr>
        <w:tabs>
          <w:tab w:val="center" w:pos="4393"/>
        </w:tabs>
        <w:spacing w:line="300" w:lineRule="auto"/>
        <w:ind w:firstLine="420"/>
      </w:pPr>
      <w:r>
        <w:rPr>
          <w:rFonts w:hint="eastAsia"/>
        </w:rPr>
        <w:t>通过我们的调查问卷和实地考察得到的反馈是，大多数互联网使用者都希望开发这样一个系统方便租赁房屋，因此，该系统是具有实际需求和使用价值。另外通过我们的学习也将获得开发的技术。最终的成果就是开发出一个好用实用的房地产管理系统。</w:t>
      </w:r>
    </w:p>
    <w:p w:rsidR="00491557" w:rsidRDefault="00491557" w:rsidP="00491557">
      <w:pPr>
        <w:tabs>
          <w:tab w:val="center" w:pos="4393"/>
        </w:tabs>
        <w:spacing w:line="300" w:lineRule="auto"/>
        <w:ind w:firstLine="420"/>
      </w:pPr>
    </w:p>
    <w:p w:rsidR="00491557" w:rsidRDefault="00491557" w:rsidP="00491557">
      <w:pPr>
        <w:tabs>
          <w:tab w:val="center" w:pos="4393"/>
        </w:tabs>
        <w:spacing w:line="300" w:lineRule="auto"/>
        <w:ind w:firstLine="420"/>
        <w:rPr>
          <w:szCs w:val="21"/>
        </w:rPr>
      </w:pPr>
    </w:p>
    <w:p w:rsidR="00305046" w:rsidRPr="00491557" w:rsidRDefault="0090040E">
      <w:pPr>
        <w:tabs>
          <w:tab w:val="center" w:pos="4393"/>
        </w:tabs>
        <w:spacing w:line="300" w:lineRule="auto"/>
        <w:rPr>
          <w:sz w:val="32"/>
          <w:szCs w:val="21"/>
        </w:rPr>
      </w:pPr>
      <w:r w:rsidRPr="00491557">
        <w:rPr>
          <w:rFonts w:hint="eastAsia"/>
          <w:sz w:val="32"/>
          <w:szCs w:val="21"/>
        </w:rPr>
        <w:t>2</w:t>
      </w:r>
      <w:r w:rsidRPr="00491557">
        <w:rPr>
          <w:rFonts w:hint="eastAsia"/>
          <w:sz w:val="32"/>
          <w:szCs w:val="21"/>
        </w:rPr>
        <w:t>．</w:t>
      </w:r>
      <w:r w:rsidRPr="00491557">
        <w:rPr>
          <w:rFonts w:hint="eastAsia"/>
          <w:sz w:val="32"/>
          <w:szCs w:val="21"/>
        </w:rPr>
        <w:t xml:space="preserve"> </w:t>
      </w:r>
      <w:r w:rsidRPr="00491557">
        <w:rPr>
          <w:rFonts w:hint="eastAsia"/>
          <w:sz w:val="32"/>
          <w:szCs w:val="21"/>
        </w:rPr>
        <w:t>当前系统</w:t>
      </w:r>
    </w:p>
    <w:p w:rsidR="00305046" w:rsidRDefault="0090040E" w:rsidP="00491557">
      <w:pPr>
        <w:tabs>
          <w:tab w:val="center" w:pos="4393"/>
        </w:tabs>
        <w:spacing w:line="300" w:lineRule="auto"/>
        <w:ind w:firstLine="420"/>
        <w:rPr>
          <w:szCs w:val="21"/>
        </w:rPr>
      </w:pPr>
      <w:r>
        <w:rPr>
          <w:rFonts w:hint="eastAsia"/>
          <w:szCs w:val="21"/>
        </w:rPr>
        <w:t>当前房地产管理信息主要发布在</w:t>
      </w:r>
      <w:r>
        <w:rPr>
          <w:rFonts w:hint="eastAsia"/>
          <w:szCs w:val="21"/>
        </w:rPr>
        <w:t>58</w:t>
      </w:r>
      <w:r>
        <w:rPr>
          <w:rFonts w:hint="eastAsia"/>
          <w:szCs w:val="21"/>
        </w:rPr>
        <w:t>同城等分类信息网站上，但整个房地产行业没有一个专门针对房地产信息的系统。</w:t>
      </w:r>
    </w:p>
    <w:p w:rsidR="00491557" w:rsidRDefault="00491557" w:rsidP="00491557">
      <w:pPr>
        <w:tabs>
          <w:tab w:val="center" w:pos="4393"/>
        </w:tabs>
        <w:spacing w:line="300" w:lineRule="auto"/>
        <w:ind w:firstLine="420"/>
        <w:rPr>
          <w:szCs w:val="21"/>
        </w:rPr>
      </w:pPr>
    </w:p>
    <w:p w:rsidR="00491557" w:rsidRPr="00491557" w:rsidRDefault="00491557" w:rsidP="00491557">
      <w:pPr>
        <w:tabs>
          <w:tab w:val="center" w:pos="4393"/>
        </w:tabs>
        <w:spacing w:line="300" w:lineRule="auto"/>
        <w:ind w:firstLine="420"/>
        <w:rPr>
          <w:szCs w:val="21"/>
        </w:rPr>
      </w:pPr>
    </w:p>
    <w:p w:rsidR="00305046" w:rsidRPr="00491557" w:rsidRDefault="0090040E">
      <w:pPr>
        <w:tabs>
          <w:tab w:val="center" w:pos="4393"/>
        </w:tabs>
        <w:spacing w:line="300" w:lineRule="auto"/>
        <w:rPr>
          <w:sz w:val="28"/>
          <w:szCs w:val="21"/>
        </w:rPr>
      </w:pPr>
      <w:r w:rsidRPr="00491557">
        <w:rPr>
          <w:rFonts w:hint="eastAsia"/>
          <w:sz w:val="28"/>
          <w:szCs w:val="21"/>
        </w:rPr>
        <w:t>3</w:t>
      </w:r>
      <w:r w:rsidRPr="00491557">
        <w:rPr>
          <w:rFonts w:hint="eastAsia"/>
          <w:sz w:val="28"/>
          <w:szCs w:val="21"/>
        </w:rPr>
        <w:t>．</w:t>
      </w:r>
      <w:r w:rsidRPr="00491557">
        <w:rPr>
          <w:rFonts w:hint="eastAsia"/>
          <w:sz w:val="28"/>
          <w:szCs w:val="21"/>
        </w:rPr>
        <w:t xml:space="preserve"> </w:t>
      </w:r>
      <w:r w:rsidRPr="00491557">
        <w:rPr>
          <w:rFonts w:hint="eastAsia"/>
          <w:sz w:val="28"/>
          <w:szCs w:val="21"/>
        </w:rPr>
        <w:t>建议的系统</w:t>
      </w:r>
    </w:p>
    <w:p w:rsidR="00305046" w:rsidRPr="00491557" w:rsidRDefault="0090040E">
      <w:pPr>
        <w:tabs>
          <w:tab w:val="center" w:pos="4393"/>
        </w:tabs>
        <w:spacing w:line="300" w:lineRule="auto"/>
        <w:rPr>
          <w:sz w:val="28"/>
          <w:szCs w:val="21"/>
        </w:rPr>
      </w:pPr>
      <w:r>
        <w:rPr>
          <w:rFonts w:hint="eastAsia"/>
          <w:szCs w:val="21"/>
        </w:rPr>
        <w:t xml:space="preserve">   </w:t>
      </w:r>
      <w:r w:rsidRPr="00491557">
        <w:rPr>
          <w:rFonts w:hint="eastAsia"/>
          <w:sz w:val="28"/>
          <w:szCs w:val="21"/>
        </w:rPr>
        <w:t>3</w:t>
      </w:r>
      <w:r w:rsidRPr="00491557">
        <w:rPr>
          <w:rFonts w:hint="eastAsia"/>
          <w:sz w:val="28"/>
          <w:szCs w:val="21"/>
        </w:rPr>
        <w:t>．</w:t>
      </w:r>
      <w:r w:rsidRPr="00491557">
        <w:rPr>
          <w:rFonts w:hint="eastAsia"/>
          <w:sz w:val="28"/>
          <w:szCs w:val="21"/>
        </w:rPr>
        <w:t xml:space="preserve">1 </w:t>
      </w:r>
      <w:r w:rsidRPr="00491557">
        <w:rPr>
          <w:rFonts w:hint="eastAsia"/>
          <w:sz w:val="28"/>
          <w:szCs w:val="21"/>
        </w:rPr>
        <w:t>概述</w:t>
      </w:r>
    </w:p>
    <w:p w:rsidR="00305046" w:rsidRDefault="0090040E">
      <w:pPr>
        <w:tabs>
          <w:tab w:val="center" w:pos="4393"/>
        </w:tabs>
        <w:spacing w:line="300" w:lineRule="auto"/>
        <w:rPr>
          <w:szCs w:val="21"/>
        </w:rPr>
      </w:pPr>
      <w:r>
        <w:rPr>
          <w:rFonts w:hint="eastAsia"/>
          <w:szCs w:val="21"/>
        </w:rPr>
        <w:t xml:space="preserve">    </w:t>
      </w:r>
      <w:r>
        <w:rPr>
          <w:rFonts w:hint="eastAsia"/>
          <w:szCs w:val="21"/>
        </w:rPr>
        <w:t>此房地产管理系统，是针对有购房需求和出售房需求的顾客所开发，同时给管理员提供一个数字化的管理平台，实现房地产信息化。而对于企业用户，则是需要提供给他们一个方便的楼盘展示和广告展示平台。</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3</w:t>
      </w:r>
      <w:r w:rsidRPr="00491557">
        <w:rPr>
          <w:rFonts w:hint="eastAsia"/>
          <w:sz w:val="28"/>
          <w:szCs w:val="21"/>
        </w:rPr>
        <w:t>．</w:t>
      </w:r>
      <w:r w:rsidRPr="00491557">
        <w:rPr>
          <w:rFonts w:hint="eastAsia"/>
          <w:sz w:val="28"/>
          <w:szCs w:val="21"/>
        </w:rPr>
        <w:t xml:space="preserve">2 </w:t>
      </w:r>
      <w:r w:rsidRPr="00491557">
        <w:rPr>
          <w:rFonts w:hint="eastAsia"/>
          <w:sz w:val="28"/>
          <w:szCs w:val="21"/>
        </w:rPr>
        <w:t>功能需求</w:t>
      </w:r>
    </w:p>
    <w:p w:rsidR="00305046" w:rsidRDefault="0090040E">
      <w:pPr>
        <w:tabs>
          <w:tab w:val="center" w:pos="4393"/>
        </w:tabs>
        <w:spacing w:line="300" w:lineRule="auto"/>
        <w:rPr>
          <w:szCs w:val="21"/>
        </w:rPr>
      </w:pPr>
      <w:r>
        <w:rPr>
          <w:rFonts w:hint="eastAsia"/>
          <w:szCs w:val="21"/>
        </w:rPr>
        <w:t xml:space="preserve">      1 </w:t>
      </w:r>
      <w:r>
        <w:rPr>
          <w:rFonts w:hint="eastAsia"/>
          <w:szCs w:val="21"/>
        </w:rPr>
        <w:t>、个人用户有管理个人信息、私信、投诉、登陆和申诉的功能，同时买家能够查找、收藏并评论房屋信息；卖家能够发布、修改房屋信息并申请验证房屋与回复买家评论。</w:t>
      </w:r>
    </w:p>
    <w:p w:rsidR="00305046" w:rsidRDefault="0090040E">
      <w:pPr>
        <w:tabs>
          <w:tab w:val="center" w:pos="4393"/>
        </w:tabs>
        <w:spacing w:line="300" w:lineRule="auto"/>
        <w:rPr>
          <w:szCs w:val="21"/>
        </w:rPr>
      </w:pPr>
      <w:r>
        <w:rPr>
          <w:rFonts w:hint="eastAsia"/>
          <w:szCs w:val="21"/>
        </w:rPr>
        <w:t xml:space="preserve">      2</w:t>
      </w:r>
      <w:r>
        <w:rPr>
          <w:rFonts w:hint="eastAsia"/>
          <w:szCs w:val="21"/>
        </w:rPr>
        <w:t>、企业用户，能够发布楼盘，发布预售广告。</w:t>
      </w:r>
    </w:p>
    <w:p w:rsidR="00305046" w:rsidRDefault="0090040E">
      <w:pPr>
        <w:tabs>
          <w:tab w:val="center" w:pos="4393"/>
        </w:tabs>
        <w:spacing w:line="300" w:lineRule="auto"/>
        <w:rPr>
          <w:szCs w:val="21"/>
        </w:rPr>
      </w:pPr>
      <w:r>
        <w:rPr>
          <w:rFonts w:hint="eastAsia"/>
          <w:szCs w:val="21"/>
        </w:rPr>
        <w:t xml:space="preserve">      3</w:t>
      </w:r>
      <w:r>
        <w:rPr>
          <w:rFonts w:hint="eastAsia"/>
          <w:szCs w:val="21"/>
        </w:rPr>
        <w:t>、管理员有处理用户的投诉，进行权限控制，管理广告以及处理卖方验证房屋申请的功能。</w:t>
      </w:r>
    </w:p>
    <w:p w:rsidR="00305046" w:rsidRDefault="0090040E">
      <w:pPr>
        <w:tabs>
          <w:tab w:val="center" w:pos="4393"/>
        </w:tabs>
        <w:spacing w:line="300" w:lineRule="auto"/>
        <w:rPr>
          <w:szCs w:val="21"/>
        </w:rPr>
      </w:pPr>
      <w:r>
        <w:rPr>
          <w:rFonts w:hint="eastAsia"/>
          <w:szCs w:val="21"/>
        </w:rPr>
        <w:t xml:space="preserve">      4</w:t>
      </w:r>
      <w:r>
        <w:rPr>
          <w:rFonts w:hint="eastAsia"/>
          <w:szCs w:val="21"/>
        </w:rPr>
        <w:t>、系统有生成订单的功能，同时能够对用户发送邮件，向用户推荐其邻近区域，以及对房屋的属性信息进行分类。</w:t>
      </w:r>
    </w:p>
    <w:p w:rsidR="00305046" w:rsidRDefault="00305046">
      <w:pPr>
        <w:tabs>
          <w:tab w:val="center" w:pos="4393"/>
        </w:tabs>
        <w:spacing w:line="300" w:lineRule="auto"/>
        <w:rPr>
          <w:szCs w:val="21"/>
        </w:rPr>
      </w:pP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 xml:space="preserve"> 3</w:t>
      </w:r>
      <w:r w:rsidRPr="00491557">
        <w:rPr>
          <w:rFonts w:hint="eastAsia"/>
          <w:sz w:val="28"/>
          <w:szCs w:val="21"/>
        </w:rPr>
        <w:t>．</w:t>
      </w:r>
      <w:r w:rsidRPr="00491557">
        <w:rPr>
          <w:rFonts w:hint="eastAsia"/>
          <w:sz w:val="28"/>
          <w:szCs w:val="21"/>
        </w:rPr>
        <w:t xml:space="preserve">3 </w:t>
      </w:r>
      <w:r w:rsidRPr="00491557">
        <w:rPr>
          <w:rFonts w:hint="eastAsia"/>
          <w:sz w:val="28"/>
          <w:szCs w:val="21"/>
        </w:rPr>
        <w:t>非功能需求</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1 </w:t>
      </w:r>
      <w:r w:rsidRPr="00491557">
        <w:rPr>
          <w:rFonts w:hint="eastAsia"/>
          <w:sz w:val="24"/>
          <w:szCs w:val="21"/>
        </w:rPr>
        <w:t>可用性</w:t>
      </w:r>
    </w:p>
    <w:p w:rsidR="00305046" w:rsidRDefault="0090040E">
      <w:pPr>
        <w:tabs>
          <w:tab w:val="center" w:pos="4393"/>
        </w:tabs>
        <w:spacing w:line="300" w:lineRule="auto"/>
        <w:rPr>
          <w:szCs w:val="21"/>
        </w:rPr>
      </w:pPr>
      <w:r>
        <w:rPr>
          <w:rFonts w:hint="eastAsia"/>
          <w:szCs w:val="21"/>
        </w:rPr>
        <w:t xml:space="preserve">    </w:t>
      </w:r>
      <w:r>
        <w:rPr>
          <w:rFonts w:hint="eastAsia"/>
          <w:szCs w:val="21"/>
        </w:rPr>
        <w:t>知道如何使用网络浏览器，并拥有初中以上文化水准的用户，可以根据界面上的指示和标示，完成所需的操作。</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2 </w:t>
      </w:r>
      <w:r w:rsidRPr="00491557">
        <w:rPr>
          <w:rFonts w:hint="eastAsia"/>
          <w:sz w:val="24"/>
          <w:szCs w:val="21"/>
        </w:rPr>
        <w:t>可靠性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本系统，除了查询和编辑的功能需要从键盘接受输入信息，其余功能均只需要依靠鼠标进行选择，可以充分预判用户的输入，不会出现因用户输入超出系统可执行范围而出现的错误。</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3 </w:t>
      </w:r>
      <w:r w:rsidRPr="00491557">
        <w:rPr>
          <w:rFonts w:hint="eastAsia"/>
          <w:sz w:val="24"/>
          <w:szCs w:val="21"/>
        </w:rPr>
        <w:t>性能</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在接受到用户的指令，系统需要在一分钟内，做出响应；本系统可支持</w:t>
      </w:r>
      <w:r>
        <w:rPr>
          <w:rFonts w:hint="eastAsia"/>
          <w:szCs w:val="21"/>
        </w:rPr>
        <w:t>1000</w:t>
      </w:r>
      <w:r>
        <w:rPr>
          <w:rFonts w:hint="eastAsia"/>
          <w:szCs w:val="21"/>
        </w:rPr>
        <w:t>位用户同时在线。</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在一分钟以内，系统可处理最多</w:t>
      </w:r>
      <w:r>
        <w:rPr>
          <w:rFonts w:hint="eastAsia"/>
          <w:szCs w:val="21"/>
        </w:rPr>
        <w:t>1000</w:t>
      </w:r>
      <w:r>
        <w:rPr>
          <w:rFonts w:hint="eastAsia"/>
          <w:szCs w:val="21"/>
        </w:rPr>
        <w:t>条的指令和请求。</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4 </w:t>
      </w:r>
      <w:r w:rsidRPr="00491557">
        <w:rPr>
          <w:rFonts w:hint="eastAsia"/>
          <w:sz w:val="24"/>
          <w:szCs w:val="21"/>
        </w:rPr>
        <w:t>可支持性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该系统可以通过连接网络，接收数据，来进行自身系统的修复。</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5 </w:t>
      </w:r>
      <w:r w:rsidRPr="00491557">
        <w:rPr>
          <w:rFonts w:hint="eastAsia"/>
          <w:sz w:val="24"/>
          <w:szCs w:val="21"/>
        </w:rPr>
        <w:t>实现性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该系统本身和所有相关的软件，将用</w:t>
      </w:r>
      <w:r>
        <w:rPr>
          <w:rFonts w:hint="eastAsia"/>
          <w:szCs w:val="21"/>
        </w:rPr>
        <w:t>Java</w:t>
      </w:r>
      <w:r>
        <w:rPr>
          <w:rFonts w:hint="eastAsia"/>
          <w:szCs w:val="21"/>
        </w:rPr>
        <w:t>开发，以满足要求。</w:t>
      </w:r>
      <w:r>
        <w:rPr>
          <w:rFonts w:hint="eastAsia"/>
          <w:szCs w:val="21"/>
        </w:rPr>
        <w:t xml:space="preserve"> </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6</w:t>
      </w:r>
      <w:r w:rsidRPr="00491557">
        <w:rPr>
          <w:rFonts w:hint="eastAsia"/>
          <w:sz w:val="24"/>
          <w:szCs w:val="21"/>
        </w:rPr>
        <w:t>合法性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该系统完成后，交由中介第三方进行运营管理，系统设计符合法律规定。</w:t>
      </w:r>
    </w:p>
    <w:p w:rsidR="00305046" w:rsidRDefault="00305046" w:rsidP="00491557">
      <w:pPr>
        <w:tabs>
          <w:tab w:val="center" w:pos="4393"/>
        </w:tabs>
        <w:spacing w:line="300" w:lineRule="auto"/>
        <w:rPr>
          <w:szCs w:val="21"/>
        </w:rPr>
      </w:pPr>
    </w:p>
    <w:p w:rsidR="00305046" w:rsidRPr="00CF282A" w:rsidRDefault="0090040E" w:rsidP="00CF282A">
      <w:pPr>
        <w:tabs>
          <w:tab w:val="center" w:pos="4393"/>
        </w:tabs>
        <w:spacing w:line="300" w:lineRule="auto"/>
        <w:ind w:firstLineChars="50" w:firstLine="105"/>
        <w:rPr>
          <w:rFonts w:cs="Times New Roman"/>
        </w:rPr>
      </w:pPr>
      <w:r>
        <w:rPr>
          <w:rFonts w:hint="eastAsia"/>
          <w:szCs w:val="21"/>
        </w:rPr>
        <w:t xml:space="preserve">  </w:t>
      </w:r>
      <w:r w:rsidRPr="00491557">
        <w:rPr>
          <w:rFonts w:hint="eastAsia"/>
          <w:sz w:val="28"/>
          <w:szCs w:val="21"/>
        </w:rPr>
        <w:t>3</w:t>
      </w:r>
      <w:r w:rsidRPr="00491557">
        <w:rPr>
          <w:rFonts w:hint="eastAsia"/>
          <w:sz w:val="28"/>
          <w:szCs w:val="21"/>
        </w:rPr>
        <w:t>．</w:t>
      </w:r>
      <w:r w:rsidRPr="00491557">
        <w:rPr>
          <w:rFonts w:hint="eastAsia"/>
          <w:sz w:val="28"/>
          <w:szCs w:val="21"/>
        </w:rPr>
        <w:t xml:space="preserve">4 </w:t>
      </w:r>
      <w:r w:rsidRPr="00491557">
        <w:rPr>
          <w:rFonts w:hint="eastAsia"/>
          <w:sz w:val="28"/>
          <w:szCs w:val="21"/>
        </w:rPr>
        <w:t>用例模型</w:t>
      </w:r>
    </w:p>
    <w:p w:rsidR="00CD2450" w:rsidRDefault="00CD2450"/>
    <w:p w:rsidR="00CD2450" w:rsidRDefault="00CD2450">
      <w:r>
        <w:rPr>
          <w:rFonts w:hint="eastAsia"/>
        </w:rPr>
        <w:t>用户用例图</w:t>
      </w:r>
    </w:p>
    <w:p w:rsidR="00305046" w:rsidRDefault="0090040E">
      <w:r>
        <w:rPr>
          <w:noProof/>
        </w:rPr>
        <w:drawing>
          <wp:inline distT="0" distB="0" distL="0" distR="0">
            <wp:extent cx="5088218" cy="441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89464" cy="4411155"/>
                    </a:xfrm>
                    <a:prstGeom prst="rect">
                      <a:avLst/>
                    </a:prstGeom>
                  </pic:spPr>
                </pic:pic>
              </a:graphicData>
            </a:graphic>
          </wp:inline>
        </w:drawing>
      </w:r>
    </w:p>
    <w:p w:rsidR="00305046" w:rsidRDefault="00305046"/>
    <w:p w:rsidR="00CD2450" w:rsidRDefault="00CD2450">
      <w:r>
        <w:rPr>
          <w:rFonts w:hint="eastAsia"/>
        </w:rPr>
        <w:t>管理员用例图</w:t>
      </w:r>
    </w:p>
    <w:p w:rsidR="00305046" w:rsidRDefault="0090040E">
      <w:r>
        <w:rPr>
          <w:noProof/>
        </w:rPr>
        <w:drawing>
          <wp:inline distT="0" distB="0" distL="0" distR="0">
            <wp:extent cx="3496994" cy="258127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508361" cy="2589666"/>
                    </a:xfrm>
                    <a:prstGeom prst="rect">
                      <a:avLst/>
                    </a:prstGeom>
                  </pic:spPr>
                </pic:pic>
              </a:graphicData>
            </a:graphic>
          </wp:inline>
        </w:drawing>
      </w:r>
    </w:p>
    <w:p w:rsidR="00305046" w:rsidRDefault="00305046" w:rsidP="00536723">
      <w:pPr>
        <w:tabs>
          <w:tab w:val="center" w:pos="4393"/>
        </w:tabs>
        <w:spacing w:line="300" w:lineRule="auto"/>
        <w:rPr>
          <w:szCs w:val="21"/>
        </w:rPr>
      </w:pPr>
    </w:p>
    <w:p w:rsidR="00305046" w:rsidRDefault="0090040E">
      <w:pPr>
        <w:tabs>
          <w:tab w:val="center" w:pos="4393"/>
        </w:tabs>
        <w:spacing w:line="300" w:lineRule="auto"/>
        <w:ind w:firstLineChars="50" w:firstLine="105"/>
        <w:rPr>
          <w:rFonts w:cs="Times New Roman"/>
        </w:rPr>
      </w:pPr>
      <w:r>
        <w:rPr>
          <w:rFonts w:hint="eastAsia"/>
          <w:szCs w:val="21"/>
        </w:rPr>
        <w:t xml:space="preserve">  </w:t>
      </w:r>
      <w:r w:rsidRPr="007B535C">
        <w:rPr>
          <w:rFonts w:hint="eastAsia"/>
          <w:sz w:val="28"/>
          <w:szCs w:val="21"/>
        </w:rPr>
        <w:t>3</w:t>
      </w:r>
      <w:r w:rsidRPr="007B535C">
        <w:rPr>
          <w:rFonts w:hint="eastAsia"/>
          <w:sz w:val="28"/>
          <w:szCs w:val="21"/>
        </w:rPr>
        <w:t>．</w:t>
      </w:r>
      <w:r w:rsidRPr="007B535C">
        <w:rPr>
          <w:rFonts w:hint="eastAsia"/>
          <w:sz w:val="28"/>
          <w:szCs w:val="21"/>
        </w:rPr>
        <w:t xml:space="preserve">5 </w:t>
      </w:r>
      <w:r w:rsidRPr="007B535C">
        <w:rPr>
          <w:rFonts w:hint="eastAsia"/>
          <w:sz w:val="28"/>
          <w:szCs w:val="21"/>
        </w:rPr>
        <w:t>系统模型</w:t>
      </w:r>
    </w:p>
    <w:p w:rsidR="00305046" w:rsidRDefault="0090040E">
      <w:pPr>
        <w:tabs>
          <w:tab w:val="center" w:pos="4393"/>
        </w:tabs>
        <w:spacing w:line="300" w:lineRule="auto"/>
        <w:ind w:firstLineChars="50" w:firstLine="105"/>
        <w:rPr>
          <w:szCs w:val="21"/>
        </w:rPr>
      </w:pPr>
      <w:r>
        <w:rPr>
          <w:rFonts w:hint="eastAsia"/>
          <w:szCs w:val="21"/>
        </w:rPr>
        <w:t xml:space="preserve">     </w:t>
      </w:r>
      <w:r w:rsidRPr="007B535C">
        <w:rPr>
          <w:rFonts w:hint="eastAsia"/>
          <w:sz w:val="24"/>
          <w:szCs w:val="21"/>
        </w:rPr>
        <w:t>3</w:t>
      </w:r>
      <w:r w:rsidRPr="007B535C">
        <w:rPr>
          <w:rFonts w:hint="eastAsia"/>
          <w:sz w:val="24"/>
          <w:szCs w:val="21"/>
        </w:rPr>
        <w:t>．</w:t>
      </w:r>
      <w:r w:rsidRPr="007B535C">
        <w:rPr>
          <w:rFonts w:hint="eastAsia"/>
          <w:sz w:val="24"/>
          <w:szCs w:val="21"/>
        </w:rPr>
        <w:t>5</w:t>
      </w:r>
      <w:r w:rsidRPr="007B535C">
        <w:rPr>
          <w:rFonts w:hint="eastAsia"/>
          <w:sz w:val="24"/>
          <w:szCs w:val="21"/>
        </w:rPr>
        <w:t>．</w:t>
      </w:r>
      <w:r w:rsidRPr="007B535C">
        <w:rPr>
          <w:rFonts w:hint="eastAsia"/>
          <w:sz w:val="24"/>
          <w:szCs w:val="21"/>
        </w:rPr>
        <w:t xml:space="preserve">1 </w:t>
      </w:r>
      <w:r w:rsidRPr="007B535C">
        <w:rPr>
          <w:rFonts w:hint="eastAsia"/>
          <w:sz w:val="24"/>
          <w:szCs w:val="21"/>
        </w:rPr>
        <w:t>用例模型</w:t>
      </w:r>
    </w:p>
    <w:p w:rsidR="00305046" w:rsidRDefault="00305046">
      <w:pPr>
        <w:tabs>
          <w:tab w:val="center" w:pos="4393"/>
        </w:tabs>
        <w:spacing w:line="300" w:lineRule="auto"/>
        <w:ind w:firstLineChars="50" w:firstLine="105"/>
        <w:rPr>
          <w:szCs w:val="21"/>
        </w:rPr>
      </w:pPr>
    </w:p>
    <w:p w:rsidR="00305046" w:rsidRDefault="0090040E">
      <w:pPr>
        <w:tabs>
          <w:tab w:val="center" w:pos="4393"/>
        </w:tabs>
        <w:spacing w:line="300" w:lineRule="auto"/>
        <w:rPr>
          <w:szCs w:val="21"/>
        </w:rPr>
      </w:pPr>
      <w:r>
        <w:rPr>
          <w:noProof/>
        </w:rPr>
        <w:drawing>
          <wp:inline distT="0" distB="0" distL="0" distR="0">
            <wp:extent cx="4357370" cy="381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363789" cy="3815294"/>
                    </a:xfrm>
                    <a:prstGeom prst="rect">
                      <a:avLst/>
                    </a:prstGeom>
                  </pic:spPr>
                </pic:pic>
              </a:graphicData>
            </a:graphic>
          </wp:inline>
        </w:drawing>
      </w:r>
    </w:p>
    <w:p w:rsidR="00305046" w:rsidRDefault="00305046">
      <w:pPr>
        <w:tabs>
          <w:tab w:val="center" w:pos="4393"/>
        </w:tabs>
        <w:spacing w:line="300" w:lineRule="auto"/>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查询房屋信息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用户或游客查找房屋出租的信息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用户或游客</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无</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351"/>
        </w:trPr>
        <w:tc>
          <w:tcPr>
            <w:tcW w:w="1590" w:type="dxa"/>
          </w:tcPr>
          <w:p w:rsidR="00305046" w:rsidRDefault="0090040E">
            <w:r>
              <w:rPr>
                <w:rFonts w:hint="eastAsia"/>
              </w:rPr>
              <w:t>事件流</w:t>
            </w:r>
          </w:p>
        </w:tc>
        <w:tc>
          <w:tcPr>
            <w:tcW w:w="6932" w:type="dxa"/>
          </w:tcPr>
          <w:p w:rsidR="00305046" w:rsidRDefault="0090040E">
            <w:pPr>
              <w:numPr>
                <w:ilvl w:val="0"/>
                <w:numId w:val="1"/>
              </w:numPr>
            </w:pPr>
            <w:r>
              <w:rPr>
                <w:rFonts w:hint="eastAsia"/>
              </w:rPr>
              <w:t>用户或游客打开系统通过分类选择出租房屋信息的属性，包括地域、价格、面积、户型。</w:t>
            </w:r>
          </w:p>
          <w:p w:rsidR="00305046" w:rsidRDefault="0090040E">
            <w:pPr>
              <w:numPr>
                <w:ilvl w:val="0"/>
                <w:numId w:val="1"/>
              </w:numPr>
            </w:pPr>
            <w:r>
              <w:rPr>
                <w:rFonts w:hint="eastAsia"/>
              </w:rPr>
              <w:t>系统调用数据库中符合条件的房屋信息：</w:t>
            </w:r>
          </w:p>
          <w:p w:rsidR="00305046" w:rsidRDefault="0090040E">
            <w:r>
              <w:rPr>
                <w:rFonts w:hint="eastAsia"/>
              </w:rPr>
              <w:t xml:space="preserve">  a)</w:t>
            </w:r>
            <w:r>
              <w:rPr>
                <w:rFonts w:hint="eastAsia"/>
              </w:rPr>
              <w:t>系统找到满足要求的房屋</w:t>
            </w:r>
          </w:p>
          <w:p w:rsidR="00305046" w:rsidRDefault="0090040E">
            <w:r>
              <w:t xml:space="preserve">  b)</w:t>
            </w:r>
            <w:r>
              <w:rPr>
                <w:rFonts w:hint="eastAsia"/>
              </w:rPr>
              <w:t>系统找不到满足要求的房屋</w:t>
            </w:r>
          </w:p>
          <w:p w:rsidR="00305046" w:rsidRDefault="0090040E">
            <w:pPr>
              <w:numPr>
                <w:ilvl w:val="0"/>
                <w:numId w:val="1"/>
              </w:numPr>
            </w:pPr>
            <w:r>
              <w:rPr>
                <w:rFonts w:hint="eastAsia"/>
              </w:rPr>
              <w:t>用户浏览显示出的房屋信息。</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pPr>
              <w:numPr>
                <w:ilvl w:val="0"/>
                <w:numId w:val="2"/>
              </w:numPr>
            </w:pPr>
            <w:bookmarkStart w:id="0" w:name="OLE_LINK3"/>
            <w:r>
              <w:rPr>
                <w:rFonts w:hint="eastAsia"/>
              </w:rPr>
              <w:t>显示搜索出来的信息</w:t>
            </w:r>
            <w:bookmarkEnd w:id="0"/>
            <w:r>
              <w:rPr>
                <w:rFonts w:hint="eastAsia"/>
              </w:rPr>
              <w:t>。</w:t>
            </w:r>
          </w:p>
          <w:p w:rsidR="00305046" w:rsidRDefault="0090040E">
            <w:pPr>
              <w:numPr>
                <w:ilvl w:val="0"/>
                <w:numId w:val="2"/>
              </w:numPr>
            </w:pPr>
            <w:r>
              <w:rPr>
                <w:rFonts w:hint="eastAsia"/>
              </w:rPr>
              <w:t>系统显示找不到符合要求的房屋。</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买方点击后，系统在</w:t>
            </w:r>
            <w:r>
              <w:rPr>
                <w:rFonts w:hint="eastAsia"/>
              </w:rPr>
              <w:t>30</w:t>
            </w:r>
            <w:r>
              <w:rPr>
                <w:rFonts w:hint="eastAsia"/>
              </w:rPr>
              <w:t>秒内作出响应。</w:t>
            </w:r>
          </w:p>
        </w:tc>
      </w:tr>
    </w:tbl>
    <w:p w:rsidR="00305046" w:rsidRDefault="00305046">
      <w:pPr>
        <w:tabs>
          <w:tab w:val="center" w:pos="4393"/>
        </w:tabs>
        <w:spacing w:line="300" w:lineRule="auto"/>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r>
              <w:rPr>
                <w:rFonts w:hint="eastAsia"/>
              </w:rPr>
              <w:t>修改密码</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用户对自己的密码进行修改</w:t>
            </w:r>
          </w:p>
        </w:tc>
      </w:tr>
      <w:tr w:rsidR="00305046">
        <w:tc>
          <w:tcPr>
            <w:tcW w:w="2057" w:type="dxa"/>
          </w:tcPr>
          <w:p w:rsidR="00305046" w:rsidRDefault="0090040E">
            <w:pPr>
              <w:rPr>
                <w:rFonts w:ascii="宋体" w:hAnsi="宋体"/>
                <w:sz w:val="24"/>
              </w:rPr>
            </w:pPr>
            <w:r>
              <w:rPr>
                <w:rFonts w:ascii="宋体" w:hAnsi="宋体" w:hint="eastAsia"/>
                <w:sz w:val="24"/>
              </w:rPr>
              <w:lastRenderedPageBreak/>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1、用户成功登录</w:t>
            </w:r>
          </w:p>
          <w:p w:rsidR="00305046" w:rsidRDefault="0090040E">
            <w:pPr>
              <w:rPr>
                <w:rFonts w:ascii="宋体" w:hAnsi="宋体"/>
              </w:rPr>
            </w:pPr>
            <w:r>
              <w:rPr>
                <w:rFonts w:ascii="宋体" w:hAnsi="宋体" w:hint="eastAsia"/>
              </w:rPr>
              <w:t>2、用户进入个人中心</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1、用户点击修改密码</w:t>
            </w:r>
          </w:p>
          <w:p w:rsidR="00305046" w:rsidRDefault="0090040E">
            <w:pPr>
              <w:rPr>
                <w:rFonts w:ascii="宋体" w:hAnsi="宋体"/>
              </w:rPr>
            </w:pPr>
            <w:r>
              <w:rPr>
                <w:rFonts w:ascii="宋体" w:hAnsi="宋体" w:hint="eastAsia"/>
              </w:rPr>
              <w:t>2、系统显示修改密码界面</w:t>
            </w:r>
          </w:p>
          <w:p w:rsidR="00305046" w:rsidRDefault="0090040E">
            <w:pPr>
              <w:rPr>
                <w:rFonts w:ascii="宋体" w:hAnsi="宋体"/>
              </w:rPr>
            </w:pPr>
            <w:r>
              <w:rPr>
                <w:rFonts w:ascii="宋体" w:hAnsi="宋体" w:hint="eastAsia"/>
              </w:rPr>
              <w:t>3、用户输入原密码并提交：</w:t>
            </w:r>
          </w:p>
          <w:p w:rsidR="00305046" w:rsidRDefault="0090040E">
            <w:pPr>
              <w:rPr>
                <w:rFonts w:ascii="宋体" w:hAnsi="宋体"/>
              </w:rPr>
            </w:pPr>
            <w:r>
              <w:rPr>
                <w:rFonts w:ascii="宋体" w:hAnsi="宋体" w:hint="eastAsia"/>
              </w:rPr>
              <w:t xml:space="preserve">  a</w:t>
            </w:r>
            <w:r>
              <w:rPr>
                <w:rFonts w:ascii="宋体" w:hAnsi="宋体"/>
              </w:rPr>
              <w:t>)</w:t>
            </w:r>
            <w:r>
              <w:rPr>
                <w:rFonts w:ascii="宋体" w:hAnsi="宋体" w:hint="eastAsia"/>
              </w:rPr>
              <w:t>原密码正确</w:t>
            </w:r>
          </w:p>
          <w:p w:rsidR="00305046" w:rsidRDefault="0090040E">
            <w:pPr>
              <w:rPr>
                <w:rFonts w:ascii="宋体" w:hAnsi="宋体"/>
              </w:rPr>
            </w:pPr>
            <w:r>
              <w:rPr>
                <w:rFonts w:ascii="宋体" w:hAnsi="宋体"/>
              </w:rPr>
              <w:t xml:space="preserve">  b)</w:t>
            </w:r>
            <w:r>
              <w:rPr>
                <w:rFonts w:ascii="宋体" w:hAnsi="宋体" w:hint="eastAsia"/>
              </w:rPr>
              <w:t>原密码错误</w:t>
            </w:r>
          </w:p>
          <w:p w:rsidR="00305046" w:rsidRDefault="0090040E">
            <w:pPr>
              <w:rPr>
                <w:rFonts w:ascii="宋体" w:hAnsi="宋体"/>
              </w:rPr>
            </w:pPr>
            <w:r>
              <w:rPr>
                <w:rFonts w:ascii="宋体" w:hAnsi="宋体" w:hint="eastAsia"/>
              </w:rPr>
              <w:t>4、若原密码正确，系统显示新密码输入界面，否则提示错误</w:t>
            </w:r>
          </w:p>
          <w:p w:rsidR="00305046" w:rsidRDefault="0090040E">
            <w:pPr>
              <w:rPr>
                <w:rFonts w:ascii="宋体" w:hAnsi="宋体"/>
              </w:rPr>
            </w:pPr>
            <w:r>
              <w:rPr>
                <w:rFonts w:ascii="宋体" w:hAnsi="宋体"/>
              </w:rPr>
              <w:t>5</w:t>
            </w:r>
            <w:r>
              <w:rPr>
                <w:rFonts w:ascii="宋体" w:hAnsi="宋体" w:hint="eastAsia"/>
              </w:rPr>
              <w:t>、用户输入新密码：</w:t>
            </w:r>
          </w:p>
          <w:p w:rsidR="00305046" w:rsidRDefault="0090040E">
            <w:pPr>
              <w:rPr>
                <w:rFonts w:ascii="宋体" w:hAnsi="宋体"/>
              </w:rPr>
            </w:pPr>
            <w:r>
              <w:rPr>
                <w:rFonts w:ascii="宋体" w:hAnsi="宋体" w:hint="eastAsia"/>
              </w:rPr>
              <w:t xml:space="preserve">  c)新密码不合法</w:t>
            </w:r>
          </w:p>
          <w:p w:rsidR="00305046" w:rsidRDefault="0090040E">
            <w:pPr>
              <w:rPr>
                <w:rFonts w:ascii="宋体" w:hAnsi="宋体"/>
              </w:rPr>
            </w:pPr>
            <w:r>
              <w:rPr>
                <w:rFonts w:ascii="宋体" w:hAnsi="宋体"/>
              </w:rPr>
              <w:t xml:space="preserve">  d)</w:t>
            </w:r>
            <w:r>
              <w:rPr>
                <w:rFonts w:ascii="宋体" w:hAnsi="宋体" w:hint="eastAsia"/>
              </w:rPr>
              <w:t>两次输入的新密码不一致</w:t>
            </w:r>
          </w:p>
          <w:p w:rsidR="00305046" w:rsidRDefault="0090040E">
            <w:pPr>
              <w:rPr>
                <w:rFonts w:ascii="宋体" w:hAnsi="宋体"/>
              </w:rPr>
            </w:pPr>
            <w:r>
              <w:rPr>
                <w:rFonts w:ascii="宋体" w:hAnsi="宋体"/>
              </w:rPr>
              <w:t xml:space="preserve">  e)</w:t>
            </w:r>
            <w:r>
              <w:rPr>
                <w:rFonts w:ascii="宋体" w:hAnsi="宋体" w:hint="eastAsia"/>
              </w:rPr>
              <w:t>两次输入的新密码一致且合法</w:t>
            </w:r>
          </w:p>
          <w:p w:rsidR="00305046" w:rsidRDefault="0090040E">
            <w:pPr>
              <w:rPr>
                <w:rFonts w:ascii="宋体" w:hAnsi="宋体"/>
              </w:rPr>
            </w:pPr>
            <w:r>
              <w:rPr>
                <w:rFonts w:ascii="宋体" w:hAnsi="宋体" w:hint="eastAsia"/>
              </w:rPr>
              <w:t>6、系统提示用户操作的结果</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w:t>
            </w:r>
          </w:p>
        </w:tc>
        <w:tc>
          <w:tcPr>
            <w:tcW w:w="6282" w:type="dxa"/>
          </w:tcPr>
          <w:p w:rsidR="00305046" w:rsidRDefault="0090040E">
            <w:pPr>
              <w:rPr>
                <w:rFonts w:ascii="宋体" w:hAnsi="宋体"/>
              </w:rPr>
            </w:pPr>
            <w:r>
              <w:rPr>
                <w:rFonts w:ascii="宋体" w:hAnsi="宋体" w:hint="eastAsia"/>
              </w:rPr>
              <w:t>a</w:t>
            </w:r>
            <w:r>
              <w:rPr>
                <w:rFonts w:ascii="宋体" w:hAnsi="宋体"/>
              </w:rPr>
              <w:t>)</w:t>
            </w:r>
            <w:r>
              <w:rPr>
                <w:rFonts w:ascii="宋体" w:hAnsi="宋体" w:hint="eastAsia"/>
              </w:rPr>
              <w:t>系统显示新密码输入界面</w:t>
            </w:r>
          </w:p>
          <w:p w:rsidR="00305046" w:rsidRDefault="0090040E">
            <w:pPr>
              <w:rPr>
                <w:rFonts w:ascii="宋体" w:hAnsi="宋体"/>
              </w:rPr>
            </w:pPr>
            <w:r>
              <w:rPr>
                <w:rFonts w:ascii="宋体" w:hAnsi="宋体"/>
              </w:rPr>
              <w:t>b)</w:t>
            </w:r>
            <w:r>
              <w:rPr>
                <w:rFonts w:ascii="宋体" w:hAnsi="宋体" w:hint="eastAsia"/>
              </w:rPr>
              <w:t>系统提示原密码错误</w:t>
            </w:r>
          </w:p>
          <w:p w:rsidR="00305046" w:rsidRDefault="0090040E">
            <w:pPr>
              <w:rPr>
                <w:rFonts w:ascii="宋体" w:hAnsi="宋体"/>
              </w:rPr>
            </w:pPr>
            <w:r>
              <w:rPr>
                <w:rFonts w:ascii="宋体" w:hAnsi="宋体"/>
              </w:rPr>
              <w:t>c)</w:t>
            </w:r>
            <w:r>
              <w:rPr>
                <w:rFonts w:ascii="宋体" w:hAnsi="宋体" w:hint="eastAsia"/>
              </w:rPr>
              <w:t>系统提示新密码不合法原因</w:t>
            </w:r>
          </w:p>
          <w:p w:rsidR="00305046" w:rsidRDefault="0090040E">
            <w:pPr>
              <w:rPr>
                <w:rFonts w:ascii="宋体" w:hAnsi="宋体"/>
              </w:rPr>
            </w:pPr>
            <w:r>
              <w:rPr>
                <w:rFonts w:ascii="宋体" w:hAnsi="宋体" w:hint="eastAsia"/>
              </w:rPr>
              <w:t>d)系统提示输入不一致</w:t>
            </w:r>
          </w:p>
          <w:p w:rsidR="00305046" w:rsidRDefault="0090040E">
            <w:pPr>
              <w:rPr>
                <w:rFonts w:ascii="宋体" w:hAnsi="宋体"/>
              </w:rPr>
            </w:pPr>
            <w:r>
              <w:rPr>
                <w:rFonts w:ascii="宋体" w:hAnsi="宋体" w:hint="eastAsia"/>
              </w:rPr>
              <w:t>e)更新用户新密码</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r>
              <w:rPr>
                <w:rFonts w:hint="eastAsia"/>
              </w:rPr>
              <w:t>查询个人信息</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用户对自己的信息进行查询</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1、用户点击管理账户</w:t>
            </w:r>
          </w:p>
          <w:p w:rsidR="00305046" w:rsidRDefault="0090040E">
            <w:pPr>
              <w:rPr>
                <w:rFonts w:ascii="宋体" w:hAnsi="宋体"/>
              </w:rPr>
            </w:pPr>
            <w:r>
              <w:rPr>
                <w:rFonts w:ascii="宋体" w:hAnsi="宋体" w:hint="eastAsia"/>
              </w:rPr>
              <w:t>2、系统显示个人中心页面</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w:t>
            </w:r>
          </w:p>
        </w:tc>
        <w:tc>
          <w:tcPr>
            <w:tcW w:w="6282" w:type="dxa"/>
          </w:tcPr>
          <w:p w:rsidR="00305046" w:rsidRDefault="00305046">
            <w:pPr>
              <w:rPr>
                <w:rFonts w:ascii="宋体" w:hAnsi="宋体"/>
              </w:rPr>
            </w:pP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90040E">
            <w:pPr>
              <w:rPr>
                <w:rFonts w:ascii="宋体" w:hAnsi="宋体"/>
              </w:rPr>
            </w:pPr>
            <w:r>
              <w:rPr>
                <w:rFonts w:ascii="宋体" w:hAnsi="宋体" w:hint="eastAsia"/>
              </w:rPr>
              <w:t>系统在5s内显示用户个人信息</w:t>
            </w:r>
          </w:p>
        </w:tc>
      </w:tr>
    </w:tbl>
    <w:p w:rsidR="00305046" w:rsidRDefault="00305046"/>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r>
              <w:rPr>
                <w:rFonts w:hint="eastAsia"/>
              </w:rPr>
              <w:t>修改个人信息</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用户对自己的信息进行管理，可以查看信息和进行修改更新</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1、用户点击管理账户</w:t>
            </w:r>
          </w:p>
          <w:p w:rsidR="00305046" w:rsidRDefault="0090040E">
            <w:pPr>
              <w:rPr>
                <w:rFonts w:ascii="宋体" w:hAnsi="宋体"/>
              </w:rPr>
            </w:pPr>
            <w:r>
              <w:rPr>
                <w:rFonts w:ascii="宋体" w:hAnsi="宋体" w:hint="eastAsia"/>
              </w:rPr>
              <w:t>2、系统显示个人中心页面</w:t>
            </w:r>
          </w:p>
          <w:p w:rsidR="00305046" w:rsidRDefault="0090040E">
            <w:pPr>
              <w:rPr>
                <w:rFonts w:ascii="宋体" w:hAnsi="宋体"/>
              </w:rPr>
            </w:pPr>
            <w:r>
              <w:rPr>
                <w:rFonts w:ascii="宋体" w:hAnsi="宋体" w:hint="eastAsia"/>
              </w:rPr>
              <w:t>3、用户点击修改按钮</w:t>
            </w:r>
          </w:p>
          <w:p w:rsidR="00305046" w:rsidRDefault="0090040E">
            <w:pPr>
              <w:rPr>
                <w:rFonts w:ascii="宋体" w:hAnsi="宋体"/>
              </w:rPr>
            </w:pPr>
            <w:r>
              <w:rPr>
                <w:rFonts w:ascii="宋体" w:hAnsi="宋体" w:hint="eastAsia"/>
              </w:rPr>
              <w:t>4、系统将个人可填写信息置为可修改状态</w:t>
            </w:r>
          </w:p>
          <w:p w:rsidR="00305046" w:rsidRDefault="0090040E">
            <w:pPr>
              <w:rPr>
                <w:rFonts w:ascii="宋体" w:hAnsi="宋体"/>
              </w:rPr>
            </w:pPr>
            <w:r>
              <w:rPr>
                <w:rFonts w:ascii="宋体" w:hAnsi="宋体" w:hint="eastAsia"/>
              </w:rPr>
              <w:t>5、用户对个人信息进行更新：</w:t>
            </w:r>
          </w:p>
          <w:p w:rsidR="00305046" w:rsidRDefault="0090040E">
            <w:pPr>
              <w:suppressAutoHyphens/>
              <w:rPr>
                <w:rFonts w:ascii="宋体" w:hAnsi="宋体"/>
              </w:rPr>
            </w:pPr>
            <w:r>
              <w:rPr>
                <w:rFonts w:ascii="宋体" w:hAnsi="宋体" w:hint="eastAsia"/>
              </w:rPr>
              <w:t xml:space="preserve">   a)未执行更新信息行为</w:t>
            </w:r>
          </w:p>
          <w:p w:rsidR="00305046" w:rsidRDefault="0090040E">
            <w:pPr>
              <w:suppressAutoHyphens/>
              <w:rPr>
                <w:rFonts w:ascii="宋体" w:hAnsi="宋体"/>
              </w:rPr>
            </w:pPr>
            <w:r>
              <w:rPr>
                <w:rFonts w:ascii="宋体" w:hAnsi="宋体" w:hint="eastAsia"/>
              </w:rPr>
              <w:t xml:space="preserve">   b)新信息不合法</w:t>
            </w:r>
          </w:p>
          <w:p w:rsidR="00305046" w:rsidRDefault="0090040E">
            <w:pPr>
              <w:suppressAutoHyphens/>
              <w:rPr>
                <w:rFonts w:ascii="宋体" w:hAnsi="宋体"/>
              </w:rPr>
            </w:pPr>
            <w:r>
              <w:rPr>
                <w:rFonts w:ascii="宋体" w:hAnsi="宋体" w:hint="eastAsia"/>
              </w:rPr>
              <w:lastRenderedPageBreak/>
              <w:t xml:space="preserve">   c)新信息合法</w:t>
            </w:r>
            <w:r>
              <w:rPr>
                <w:rFonts w:ascii="宋体" w:hAnsi="宋体"/>
              </w:rPr>
              <w:t xml:space="preserve"> </w:t>
            </w:r>
          </w:p>
          <w:p w:rsidR="00305046" w:rsidRDefault="0090040E">
            <w:pPr>
              <w:suppressAutoHyphens/>
              <w:rPr>
                <w:rFonts w:ascii="宋体" w:hAnsi="宋体"/>
              </w:rPr>
            </w:pPr>
            <w:r>
              <w:rPr>
                <w:rFonts w:ascii="宋体" w:hAnsi="宋体" w:hint="eastAsia"/>
              </w:rPr>
              <w:t>6、点击保存</w:t>
            </w:r>
          </w:p>
          <w:p w:rsidR="00305046" w:rsidRDefault="0090040E">
            <w:pPr>
              <w:suppressAutoHyphens/>
              <w:rPr>
                <w:rFonts w:ascii="宋体" w:hAnsi="宋体"/>
              </w:rPr>
            </w:pPr>
            <w:r>
              <w:rPr>
                <w:rFonts w:ascii="宋体" w:hAnsi="宋体"/>
              </w:rPr>
              <w:t>7</w:t>
            </w:r>
            <w:r>
              <w:rPr>
                <w:rFonts w:ascii="宋体" w:hAnsi="宋体" w:hint="eastAsia"/>
              </w:rPr>
              <w:t>、系统判断修改信息类型，若为邮箱地址或手机号码，则发送邮件或短信进行验证：</w:t>
            </w:r>
          </w:p>
          <w:p w:rsidR="00305046" w:rsidRDefault="0090040E">
            <w:pPr>
              <w:suppressAutoHyphens/>
              <w:rPr>
                <w:rFonts w:ascii="宋体" w:hAnsi="宋体"/>
              </w:rPr>
            </w:pPr>
            <w:r>
              <w:rPr>
                <w:rFonts w:ascii="宋体" w:hAnsi="宋体" w:hint="eastAsia"/>
              </w:rPr>
              <w:t xml:space="preserve">  </w:t>
            </w:r>
            <w:r>
              <w:rPr>
                <w:rFonts w:ascii="宋体" w:hAnsi="宋体"/>
              </w:rPr>
              <w:t xml:space="preserve"> d)30</w:t>
            </w:r>
            <w:r>
              <w:rPr>
                <w:rFonts w:ascii="宋体" w:hAnsi="宋体" w:hint="eastAsia"/>
              </w:rPr>
              <w:t>分钟内通过验证</w:t>
            </w:r>
          </w:p>
          <w:p w:rsidR="00305046" w:rsidRDefault="0090040E">
            <w:pPr>
              <w:suppressAutoHyphens/>
              <w:rPr>
                <w:rFonts w:ascii="宋体" w:hAnsi="宋体"/>
              </w:rPr>
            </w:pPr>
            <w:r>
              <w:rPr>
                <w:rFonts w:ascii="宋体" w:hAnsi="宋体" w:hint="eastAsia"/>
              </w:rPr>
              <w:t xml:space="preserve">   e</w:t>
            </w:r>
            <w:r>
              <w:rPr>
                <w:rFonts w:ascii="宋体" w:hAnsi="宋体"/>
              </w:rPr>
              <w:t>)30</w:t>
            </w:r>
            <w:r>
              <w:rPr>
                <w:rFonts w:ascii="宋体" w:hAnsi="宋体" w:hint="eastAsia"/>
              </w:rPr>
              <w:t>分钟内未通过验证</w:t>
            </w:r>
          </w:p>
          <w:p w:rsidR="00305046" w:rsidRDefault="0090040E">
            <w:pPr>
              <w:suppressAutoHyphens/>
              <w:rPr>
                <w:rFonts w:ascii="宋体" w:hAnsi="宋体"/>
              </w:rPr>
            </w:pPr>
            <w:r>
              <w:rPr>
                <w:rFonts w:ascii="宋体" w:hAnsi="宋体"/>
              </w:rPr>
              <w:t>8</w:t>
            </w:r>
            <w:r>
              <w:rPr>
                <w:rFonts w:ascii="宋体" w:hAnsi="宋体" w:hint="eastAsia"/>
              </w:rPr>
              <w:t>、显示提示信息</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lastRenderedPageBreak/>
              <w:t>预期结果</w:t>
            </w:r>
          </w:p>
        </w:tc>
        <w:tc>
          <w:tcPr>
            <w:tcW w:w="6282" w:type="dxa"/>
          </w:tcPr>
          <w:p w:rsidR="00305046" w:rsidRDefault="0090040E">
            <w:pPr>
              <w:rPr>
                <w:rFonts w:ascii="宋体" w:hAnsi="宋体"/>
              </w:rPr>
            </w:pPr>
            <w:r>
              <w:rPr>
                <w:rFonts w:ascii="宋体" w:hAnsi="宋体" w:hint="eastAsia"/>
              </w:rPr>
              <w:t>a)系统提示未更新信息，个人信息不变</w:t>
            </w:r>
          </w:p>
          <w:p w:rsidR="00305046" w:rsidRDefault="0090040E">
            <w:pPr>
              <w:rPr>
                <w:rFonts w:ascii="宋体" w:hAnsi="宋体"/>
              </w:rPr>
            </w:pPr>
            <w:r>
              <w:rPr>
                <w:rFonts w:ascii="宋体" w:hAnsi="宋体" w:hint="eastAsia"/>
              </w:rPr>
              <w:t>b)系统提示相应的不合法原因</w:t>
            </w:r>
          </w:p>
          <w:p w:rsidR="00305046" w:rsidRDefault="0090040E">
            <w:pPr>
              <w:rPr>
                <w:rFonts w:ascii="宋体" w:hAnsi="宋体"/>
              </w:rPr>
            </w:pPr>
            <w:r>
              <w:rPr>
                <w:rFonts w:ascii="宋体" w:hAnsi="宋体" w:hint="eastAsia"/>
              </w:rPr>
              <w:t>c)系统提示用户保存成功</w:t>
            </w:r>
          </w:p>
          <w:p w:rsidR="00305046" w:rsidRDefault="0090040E">
            <w:pPr>
              <w:rPr>
                <w:rFonts w:ascii="宋体" w:hAnsi="宋体"/>
              </w:rPr>
            </w:pPr>
            <w:r>
              <w:rPr>
                <w:rFonts w:ascii="宋体" w:hAnsi="宋体" w:hint="eastAsia"/>
              </w:rPr>
              <w:t>d)用户邮箱或手机号正常修改</w:t>
            </w:r>
          </w:p>
          <w:p w:rsidR="00305046" w:rsidRDefault="0090040E">
            <w:pPr>
              <w:rPr>
                <w:rFonts w:ascii="宋体" w:hAnsi="宋体"/>
              </w:rPr>
            </w:pPr>
            <w:r>
              <w:rPr>
                <w:rFonts w:ascii="宋体" w:hAnsi="宋体" w:hint="eastAsia"/>
              </w:rPr>
              <w:t>e</w:t>
            </w:r>
            <w:r>
              <w:rPr>
                <w:rFonts w:ascii="宋体" w:hAnsi="宋体"/>
              </w:rPr>
              <w:t>)</w:t>
            </w:r>
            <w:r>
              <w:rPr>
                <w:rFonts w:ascii="宋体" w:hAnsi="宋体" w:hint="eastAsia"/>
              </w:rPr>
              <w:t>站内信通知用户修改失败，原因为30分钟内未进行验证</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90040E">
            <w:pPr>
              <w:rPr>
                <w:rFonts w:ascii="宋体" w:hAnsi="宋体"/>
              </w:rPr>
            </w:pPr>
            <w:r>
              <w:rPr>
                <w:rFonts w:ascii="宋体" w:hAnsi="宋体" w:hint="eastAsia"/>
              </w:rPr>
              <w:t>用户在修改信息时未保存便退出页面，系统应不做任何修改</w:t>
            </w: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pPr>
              <w:rPr>
                <w:rFonts w:ascii="宋体" w:hAnsi="宋体"/>
              </w:rPr>
            </w:pPr>
            <w:r>
              <w:rPr>
                <w:rFonts w:ascii="宋体" w:hAnsi="宋体" w:hint="eastAsia"/>
              </w:rPr>
              <w:t>私信</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用户之间的相互联系</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用户（买方）、用户（卖方）</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用户成功完成登录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3"/>
              </w:numPr>
              <w:rPr>
                <w:rFonts w:ascii="宋体" w:hAnsi="宋体"/>
              </w:rPr>
            </w:pPr>
            <w:r>
              <w:rPr>
                <w:rFonts w:ascii="宋体" w:hAnsi="宋体" w:hint="eastAsia"/>
              </w:rPr>
              <w:t>用户A点击私信按钮</w:t>
            </w:r>
          </w:p>
          <w:p w:rsidR="00305046" w:rsidRDefault="0090040E">
            <w:pPr>
              <w:numPr>
                <w:ilvl w:val="0"/>
                <w:numId w:val="3"/>
              </w:numPr>
              <w:rPr>
                <w:rFonts w:ascii="宋体" w:hAnsi="宋体"/>
              </w:rPr>
            </w:pPr>
            <w:r>
              <w:rPr>
                <w:rFonts w:ascii="宋体" w:hAnsi="宋体" w:hint="eastAsia"/>
              </w:rPr>
              <w:t>系统显示私信对话框</w:t>
            </w:r>
          </w:p>
          <w:p w:rsidR="00305046" w:rsidRDefault="0090040E">
            <w:pPr>
              <w:numPr>
                <w:ilvl w:val="0"/>
                <w:numId w:val="3"/>
              </w:numPr>
              <w:rPr>
                <w:rFonts w:ascii="宋体" w:hAnsi="宋体"/>
              </w:rPr>
            </w:pPr>
            <w:r>
              <w:rPr>
                <w:rFonts w:ascii="宋体" w:hAnsi="宋体" w:hint="eastAsia"/>
              </w:rPr>
              <w:t>用户A发送私信</w:t>
            </w:r>
          </w:p>
          <w:p w:rsidR="00305046" w:rsidRDefault="0090040E">
            <w:pPr>
              <w:numPr>
                <w:ilvl w:val="0"/>
                <w:numId w:val="3"/>
              </w:numPr>
              <w:rPr>
                <w:rFonts w:ascii="宋体" w:hAnsi="宋体"/>
              </w:rPr>
            </w:pPr>
            <w:r>
              <w:rPr>
                <w:rFonts w:ascii="宋体" w:hAnsi="宋体" w:hint="eastAsia"/>
              </w:rPr>
              <w:t>用户B接受私信</w:t>
            </w:r>
          </w:p>
          <w:p w:rsidR="00305046" w:rsidRDefault="0090040E">
            <w:pPr>
              <w:numPr>
                <w:ilvl w:val="0"/>
                <w:numId w:val="3"/>
              </w:numPr>
              <w:rPr>
                <w:rFonts w:ascii="宋体" w:hAnsi="宋体"/>
              </w:rPr>
            </w:pPr>
            <w:r>
              <w:rPr>
                <w:rFonts w:ascii="宋体" w:hAnsi="宋体" w:hint="eastAsia"/>
              </w:rPr>
              <w:t>用户A关闭私信对话框</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rPr>
                <w:rFonts w:ascii="宋体" w:hAnsi="宋体"/>
              </w:rPr>
            </w:pPr>
            <w:r>
              <w:rPr>
                <w:rFonts w:ascii="宋体" w:hAnsi="宋体" w:hint="eastAsia"/>
              </w:rPr>
              <w:t>a)若对话框输入为空值则提示输入相应的字段名</w:t>
            </w:r>
          </w:p>
          <w:p w:rsidR="00305046" w:rsidRDefault="0090040E">
            <w:pPr>
              <w:rPr>
                <w:rFonts w:ascii="宋体" w:hAnsi="宋体"/>
              </w:rPr>
            </w:pPr>
            <w:r>
              <w:rPr>
                <w:rFonts w:ascii="宋体" w:hAnsi="宋体" w:hint="eastAsia"/>
              </w:rPr>
              <w:t>b)若对话框输入超长字符则提示输入的字段过长</w:t>
            </w:r>
          </w:p>
          <w:p w:rsidR="00305046" w:rsidRDefault="0090040E">
            <w:pPr>
              <w:rPr>
                <w:rFonts w:ascii="宋体" w:hAnsi="宋体"/>
              </w:rPr>
            </w:pPr>
            <w:r>
              <w:rPr>
                <w:rFonts w:ascii="宋体" w:hAnsi="宋体" w:hint="eastAsia"/>
              </w:rPr>
              <w:t>c)若对话框输入的正确则提示私信用户</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pPr>
              <w:rPr>
                <w:rFonts w:ascii="宋体" w:hAnsi="宋体"/>
              </w:rPr>
            </w:pPr>
            <w:r>
              <w:rPr>
                <w:rFonts w:ascii="宋体" w:hAnsi="宋体" w:hint="eastAsia"/>
              </w:rPr>
              <w:t>投诉</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用户（买方）对用户（卖方）的不满而做出的回馈</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用户（买方）</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用户成功完成登录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管理员删除用户（卖方）相关房源信息</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4"/>
              </w:numPr>
              <w:rPr>
                <w:rFonts w:ascii="宋体" w:hAnsi="宋体"/>
              </w:rPr>
            </w:pPr>
            <w:r>
              <w:rPr>
                <w:rFonts w:ascii="宋体" w:hAnsi="宋体" w:hint="eastAsia"/>
              </w:rPr>
              <w:t>用户A点击用户B的控诉按钮</w:t>
            </w:r>
          </w:p>
          <w:p w:rsidR="00305046" w:rsidRDefault="0090040E">
            <w:pPr>
              <w:numPr>
                <w:ilvl w:val="0"/>
                <w:numId w:val="4"/>
              </w:numPr>
              <w:rPr>
                <w:rFonts w:ascii="宋体" w:hAnsi="宋体"/>
              </w:rPr>
            </w:pPr>
            <w:r>
              <w:rPr>
                <w:rFonts w:ascii="宋体" w:hAnsi="宋体" w:hint="eastAsia"/>
              </w:rPr>
              <w:t>系统提示是否确定投诉的对话框</w:t>
            </w:r>
          </w:p>
          <w:p w:rsidR="00305046" w:rsidRDefault="0090040E">
            <w:pPr>
              <w:numPr>
                <w:ilvl w:val="0"/>
                <w:numId w:val="4"/>
              </w:numPr>
              <w:rPr>
                <w:rFonts w:ascii="宋体" w:hAnsi="宋体"/>
              </w:rPr>
            </w:pPr>
            <w:r>
              <w:rPr>
                <w:rFonts w:ascii="宋体" w:hAnsi="宋体" w:hint="eastAsia"/>
              </w:rPr>
              <w:t>用户A点击确定按钮</w:t>
            </w:r>
          </w:p>
          <w:p w:rsidR="00305046" w:rsidRDefault="0090040E">
            <w:pPr>
              <w:numPr>
                <w:ilvl w:val="0"/>
                <w:numId w:val="4"/>
              </w:numPr>
              <w:rPr>
                <w:rFonts w:ascii="宋体" w:hAnsi="宋体"/>
              </w:rPr>
            </w:pPr>
            <w:r>
              <w:rPr>
                <w:rFonts w:ascii="宋体" w:hAnsi="宋体" w:hint="eastAsia"/>
              </w:rPr>
              <w:t>系统显示控诉成功</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numPr>
                <w:ilvl w:val="0"/>
                <w:numId w:val="5"/>
              </w:numPr>
              <w:rPr>
                <w:rFonts w:ascii="宋体" w:hAnsi="宋体"/>
              </w:rPr>
            </w:pPr>
            <w:r>
              <w:rPr>
                <w:rFonts w:ascii="宋体" w:hAnsi="宋体" w:hint="eastAsia"/>
              </w:rPr>
              <w:t>当对话框弹出若用户A点击否则撤销对用户B的控诉</w:t>
            </w:r>
          </w:p>
          <w:p w:rsidR="00305046" w:rsidRDefault="0090040E">
            <w:pPr>
              <w:numPr>
                <w:ilvl w:val="0"/>
                <w:numId w:val="5"/>
              </w:numPr>
              <w:rPr>
                <w:rFonts w:ascii="宋体" w:hAnsi="宋体"/>
              </w:rPr>
            </w:pPr>
            <w:r>
              <w:rPr>
                <w:rFonts w:ascii="宋体" w:hAnsi="宋体" w:hint="eastAsia"/>
              </w:rPr>
              <w:t>当对话框弹出若用户A点击是则确定对用户B进行控诉</w:t>
            </w:r>
          </w:p>
          <w:p w:rsidR="00305046" w:rsidRDefault="0090040E">
            <w:pPr>
              <w:numPr>
                <w:ilvl w:val="0"/>
                <w:numId w:val="5"/>
              </w:numPr>
              <w:rPr>
                <w:rFonts w:ascii="宋体" w:hAnsi="宋体"/>
              </w:rPr>
            </w:pPr>
            <w:r>
              <w:rPr>
                <w:rFonts w:ascii="宋体" w:hAnsi="宋体" w:hint="eastAsia"/>
              </w:rPr>
              <w:t>用户A确定控诉后管理员删除用户B的相关信息</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lastRenderedPageBreak/>
              <w:t>用例名称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已注册用户通过自己的账号在系统进行登录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用户已成功注册</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1.用户点击登录按钮</w:t>
            </w:r>
          </w:p>
          <w:p w:rsidR="00305046" w:rsidRDefault="0090040E">
            <w:pPr>
              <w:rPr>
                <w:rFonts w:ascii="宋体" w:hAnsi="宋体"/>
              </w:rPr>
            </w:pPr>
            <w:r>
              <w:rPr>
                <w:rFonts w:ascii="宋体" w:hAnsi="宋体" w:hint="eastAsia"/>
              </w:rPr>
              <w:t>2.系统显示登录窗口</w:t>
            </w:r>
          </w:p>
          <w:p w:rsidR="00305046" w:rsidRDefault="0090040E">
            <w:pPr>
              <w:rPr>
                <w:rFonts w:ascii="宋体" w:hAnsi="宋体"/>
              </w:rPr>
            </w:pPr>
            <w:r>
              <w:rPr>
                <w:rFonts w:ascii="宋体" w:hAnsi="宋体" w:hint="eastAsia"/>
              </w:rPr>
              <w:t>3.用户填写用户名及密码：</w:t>
            </w:r>
          </w:p>
          <w:p w:rsidR="00305046" w:rsidRDefault="0090040E">
            <w:pPr>
              <w:suppressAutoHyphens/>
              <w:rPr>
                <w:rFonts w:ascii="宋体" w:hAnsi="宋体"/>
              </w:rPr>
            </w:pPr>
            <w:r>
              <w:rPr>
                <w:rFonts w:ascii="宋体" w:hAnsi="宋体" w:hint="eastAsia"/>
              </w:rPr>
              <w:t xml:space="preserve">   a)用户无输入</w:t>
            </w:r>
          </w:p>
          <w:p w:rsidR="00305046" w:rsidRDefault="0090040E">
            <w:pPr>
              <w:suppressAutoHyphens/>
              <w:rPr>
                <w:rFonts w:ascii="宋体" w:hAnsi="宋体"/>
              </w:rPr>
            </w:pPr>
            <w:r>
              <w:rPr>
                <w:rFonts w:ascii="宋体" w:hAnsi="宋体" w:hint="eastAsia"/>
              </w:rPr>
              <w:t xml:space="preserve">   b)输入不合法</w:t>
            </w:r>
          </w:p>
          <w:p w:rsidR="00305046" w:rsidRDefault="0090040E">
            <w:pPr>
              <w:suppressAutoHyphens/>
              <w:rPr>
                <w:rFonts w:ascii="宋体" w:hAnsi="宋体"/>
              </w:rPr>
            </w:pPr>
            <w:r>
              <w:rPr>
                <w:rFonts w:ascii="宋体" w:hAnsi="宋体" w:hint="eastAsia"/>
              </w:rPr>
              <w:t xml:space="preserve">   c)输入合法</w:t>
            </w:r>
          </w:p>
          <w:p w:rsidR="00305046" w:rsidRDefault="0090040E">
            <w:pPr>
              <w:numPr>
                <w:ilvl w:val="0"/>
                <w:numId w:val="6"/>
              </w:numPr>
              <w:suppressAutoHyphens/>
              <w:rPr>
                <w:rFonts w:ascii="宋体" w:hAnsi="宋体"/>
              </w:rPr>
            </w:pPr>
            <w:r>
              <w:rPr>
                <w:rFonts w:ascii="宋体" w:hAnsi="宋体" w:hint="eastAsia"/>
              </w:rPr>
              <w:t>点击登录</w:t>
            </w:r>
          </w:p>
          <w:p w:rsidR="00305046" w:rsidRDefault="0090040E">
            <w:pPr>
              <w:numPr>
                <w:ilvl w:val="0"/>
                <w:numId w:val="6"/>
              </w:numPr>
              <w:suppressAutoHyphens/>
              <w:rPr>
                <w:rFonts w:ascii="宋体" w:hAnsi="宋体"/>
              </w:rPr>
            </w:pPr>
            <w:r>
              <w:rPr>
                <w:rFonts w:ascii="宋体" w:hAnsi="宋体" w:hint="eastAsia"/>
              </w:rPr>
              <w:t>系统显示登陆反馈</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rPr>
                <w:rFonts w:ascii="宋体" w:hAnsi="宋体"/>
              </w:rPr>
            </w:pPr>
            <w:r>
              <w:rPr>
                <w:rFonts w:ascii="宋体" w:hAnsi="宋体" w:hint="eastAsia"/>
              </w:rPr>
              <w:t>a)系统提示相应字段为空</w:t>
            </w:r>
          </w:p>
          <w:p w:rsidR="00305046" w:rsidRDefault="0090040E">
            <w:pPr>
              <w:rPr>
                <w:rFonts w:ascii="宋体" w:hAnsi="宋体"/>
              </w:rPr>
            </w:pPr>
            <w:r>
              <w:rPr>
                <w:rFonts w:ascii="宋体" w:hAnsi="宋体" w:hint="eastAsia"/>
              </w:rPr>
              <w:t>b)提示不合法原因</w:t>
            </w:r>
          </w:p>
          <w:p w:rsidR="00305046" w:rsidRDefault="0090040E">
            <w:pPr>
              <w:rPr>
                <w:rFonts w:ascii="宋体" w:hAnsi="宋体"/>
              </w:rPr>
            </w:pPr>
            <w:r>
              <w:rPr>
                <w:rFonts w:ascii="宋体" w:hAnsi="宋体" w:hint="eastAsia"/>
              </w:rPr>
              <w:t>c)若输入用户名与密码错误，系统提示用户名或密码错误</w:t>
            </w:r>
          </w:p>
          <w:p w:rsidR="00305046" w:rsidRDefault="0090040E">
            <w:pPr>
              <w:rPr>
                <w:rFonts w:ascii="宋体" w:hAnsi="宋体"/>
              </w:rPr>
            </w:pPr>
            <w:r>
              <w:rPr>
                <w:rFonts w:ascii="宋体" w:hAnsi="宋体" w:hint="eastAsia"/>
              </w:rPr>
              <w:t>d)若输入的用户名与密码相匹配，成功登录</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pPr>
              <w:rPr>
                <w:rFonts w:ascii="宋体" w:hAnsi="宋体"/>
              </w:rPr>
            </w:pPr>
            <w:r>
              <w:rPr>
                <w:rFonts w:ascii="宋体" w:hAnsi="宋体" w:hint="eastAsia"/>
              </w:rPr>
              <w:t>申诉</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一般用户忘记密码</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一般用户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用户成功完成注册</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用户找回已注册账号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7"/>
              </w:numPr>
              <w:rPr>
                <w:rFonts w:ascii="宋体" w:hAnsi="宋体"/>
              </w:rPr>
            </w:pPr>
            <w:r>
              <w:rPr>
                <w:rFonts w:ascii="宋体" w:hAnsi="宋体" w:hint="eastAsia"/>
              </w:rPr>
              <w:t>用户点击登录按钮</w:t>
            </w:r>
          </w:p>
          <w:p w:rsidR="00305046" w:rsidRDefault="0090040E">
            <w:pPr>
              <w:numPr>
                <w:ilvl w:val="0"/>
                <w:numId w:val="7"/>
              </w:numPr>
              <w:rPr>
                <w:rFonts w:ascii="宋体" w:hAnsi="宋体"/>
              </w:rPr>
            </w:pPr>
            <w:r>
              <w:rPr>
                <w:rFonts w:ascii="宋体" w:hAnsi="宋体" w:hint="eastAsia"/>
              </w:rPr>
              <w:t>系统显示登录框</w:t>
            </w:r>
          </w:p>
          <w:p w:rsidR="00305046" w:rsidRDefault="0090040E">
            <w:pPr>
              <w:numPr>
                <w:ilvl w:val="0"/>
                <w:numId w:val="7"/>
              </w:numPr>
              <w:rPr>
                <w:rFonts w:ascii="宋体" w:hAnsi="宋体"/>
              </w:rPr>
            </w:pPr>
            <w:r>
              <w:rPr>
                <w:rFonts w:ascii="宋体" w:hAnsi="宋体" w:hint="eastAsia"/>
              </w:rPr>
              <w:t>用户点击忘记密码</w:t>
            </w:r>
          </w:p>
          <w:p w:rsidR="00305046" w:rsidRDefault="0090040E">
            <w:pPr>
              <w:numPr>
                <w:ilvl w:val="0"/>
                <w:numId w:val="7"/>
              </w:numPr>
              <w:rPr>
                <w:rFonts w:ascii="宋体" w:hAnsi="宋体"/>
              </w:rPr>
            </w:pPr>
            <w:r>
              <w:rPr>
                <w:rFonts w:ascii="宋体" w:hAnsi="宋体" w:hint="eastAsia"/>
              </w:rPr>
              <w:t>系统扫描用户账号</w:t>
            </w:r>
          </w:p>
          <w:p w:rsidR="00305046" w:rsidRDefault="0090040E">
            <w:pPr>
              <w:numPr>
                <w:ilvl w:val="0"/>
                <w:numId w:val="7"/>
              </w:numPr>
              <w:rPr>
                <w:rFonts w:ascii="宋体" w:hAnsi="宋体"/>
              </w:rPr>
            </w:pPr>
            <w:r>
              <w:rPr>
                <w:rFonts w:ascii="宋体" w:hAnsi="宋体" w:hint="eastAsia"/>
              </w:rPr>
              <w:t>系统反馈用户修改密码框</w:t>
            </w:r>
          </w:p>
          <w:p w:rsidR="00305046" w:rsidRDefault="0090040E">
            <w:pPr>
              <w:numPr>
                <w:ilvl w:val="0"/>
                <w:numId w:val="7"/>
              </w:numPr>
              <w:rPr>
                <w:rFonts w:ascii="宋体" w:hAnsi="宋体"/>
              </w:rPr>
            </w:pPr>
            <w:r>
              <w:rPr>
                <w:rFonts w:ascii="宋体" w:hAnsi="宋体" w:hint="eastAsia"/>
              </w:rPr>
              <w:t>用户两次输入新密码</w:t>
            </w:r>
          </w:p>
          <w:p w:rsidR="00305046" w:rsidRDefault="0090040E">
            <w:pPr>
              <w:numPr>
                <w:ilvl w:val="0"/>
                <w:numId w:val="7"/>
              </w:numPr>
              <w:rPr>
                <w:rFonts w:ascii="宋体" w:hAnsi="宋体"/>
              </w:rPr>
            </w:pPr>
            <w:r>
              <w:rPr>
                <w:rFonts w:ascii="宋体" w:hAnsi="宋体" w:hint="eastAsia"/>
              </w:rPr>
              <w:t>系统对输入的两次密码进行校对</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rPr>
                <w:rFonts w:ascii="宋体" w:hAnsi="宋体"/>
              </w:rPr>
            </w:pPr>
            <w:r>
              <w:rPr>
                <w:rFonts w:ascii="宋体" w:hAnsi="宋体" w:hint="eastAsia"/>
              </w:rPr>
              <w:t>a)若输入为空值则提示输入相应的字段名</w:t>
            </w:r>
          </w:p>
          <w:p w:rsidR="00305046" w:rsidRDefault="0090040E">
            <w:pPr>
              <w:rPr>
                <w:rFonts w:ascii="宋体" w:hAnsi="宋体"/>
              </w:rPr>
            </w:pPr>
            <w:r>
              <w:rPr>
                <w:rFonts w:ascii="宋体" w:hAnsi="宋体" w:hint="eastAsia"/>
              </w:rPr>
              <w:t>b)若输入超长字符则提示输入的字段过长</w:t>
            </w:r>
          </w:p>
          <w:p w:rsidR="00305046" w:rsidRDefault="0090040E">
            <w:pPr>
              <w:rPr>
                <w:rFonts w:ascii="宋体" w:hAnsi="宋体"/>
              </w:rPr>
            </w:pPr>
            <w:r>
              <w:rPr>
                <w:rFonts w:ascii="宋体" w:hAnsi="宋体" w:hint="eastAsia"/>
              </w:rPr>
              <w:t>c)若输入两次密码不一致则提示“输入密码不一致请重新输入”</w:t>
            </w:r>
          </w:p>
          <w:p w:rsidR="00305046" w:rsidRDefault="0090040E">
            <w:pPr>
              <w:rPr>
                <w:rFonts w:ascii="宋体" w:hAnsi="宋体"/>
              </w:rPr>
            </w:pPr>
            <w:r>
              <w:rPr>
                <w:rFonts w:ascii="宋体" w:hAnsi="宋体" w:hint="eastAsia"/>
              </w:rPr>
              <w:t>d)若输入的两次密码相匹配则显示登录成功</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p w:rsidR="00305046" w:rsidRDefault="0090040E">
      <w:pPr>
        <w:tabs>
          <w:tab w:val="center" w:pos="4393"/>
        </w:tabs>
        <w:spacing w:line="300" w:lineRule="auto"/>
        <w:ind w:firstLineChars="50" w:firstLine="105"/>
        <w:rPr>
          <w:szCs w:val="21"/>
        </w:rPr>
      </w:pPr>
      <w:r>
        <w:rPr>
          <w:noProof/>
        </w:rPr>
        <w:lastRenderedPageBreak/>
        <w:drawing>
          <wp:inline distT="0" distB="0" distL="0" distR="0">
            <wp:extent cx="5076825" cy="2773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080017" cy="2775478"/>
                    </a:xfrm>
                    <a:prstGeom prst="rect">
                      <a:avLst/>
                    </a:prstGeom>
                  </pic:spPr>
                </pic:pic>
              </a:graphicData>
            </a:graphic>
          </wp:inline>
        </w:drawing>
      </w:r>
    </w:p>
    <w:p w:rsidR="00305046" w:rsidRDefault="00305046">
      <w:pPr>
        <w:tabs>
          <w:tab w:val="center" w:pos="4393"/>
        </w:tabs>
        <w:spacing w:line="300" w:lineRule="auto"/>
        <w:ind w:firstLineChars="50" w:firstLine="105"/>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管理求租、求购信息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买方增加房屋求租、求购信息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买方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买方登陆</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、买方进入系统增加房屋的出售信息，并通过分类对出售房屋信息的属性，包括地域、价格、面积、户型进行划定。</w:t>
            </w:r>
          </w:p>
          <w:p w:rsidR="00305046" w:rsidRDefault="0090040E">
            <w:r>
              <w:rPr>
                <w:rFonts w:hint="eastAsia"/>
              </w:rPr>
              <w:t>2</w:t>
            </w:r>
            <w:r>
              <w:rPr>
                <w:rFonts w:hint="eastAsia"/>
              </w:rPr>
              <w:t>、上传到系统，系统更新数据库。</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房屋的出售信息更新。</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秒内作出响应。系统在一分钟内显示更新。</w:t>
            </w:r>
          </w:p>
        </w:tc>
      </w:tr>
    </w:tbl>
    <w:p w:rsidR="00305046" w:rsidRDefault="00305046">
      <w:pPr>
        <w:tabs>
          <w:tab w:val="center" w:pos="4393"/>
        </w:tabs>
        <w:spacing w:line="300" w:lineRule="auto"/>
        <w:rPr>
          <w:szCs w:val="21"/>
        </w:rPr>
      </w:pPr>
    </w:p>
    <w:p w:rsidR="00305046" w:rsidRDefault="00305046">
      <w:pPr>
        <w:tabs>
          <w:tab w:val="center" w:pos="4393"/>
        </w:tabs>
        <w:spacing w:line="300" w:lineRule="auto"/>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买方额外需求（收藏房屋信息）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买方收藏符合搜索条件的房屋的信息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买方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买方对房屋信息进行搜索</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加入收藏清单</w:t>
            </w:r>
          </w:p>
        </w:tc>
      </w:tr>
      <w:tr w:rsidR="00305046">
        <w:trPr>
          <w:trHeight w:val="135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、买方进入系统通过分类选择房屋信息的属性，包括地域、价格、面积、户型。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、买方对显示出的房屋信息进行浏览。</w:t>
            </w:r>
          </w:p>
          <w:p w:rsidR="00305046" w:rsidRDefault="0090040E">
            <w:r>
              <w:rPr>
                <w:rFonts w:hint="eastAsia"/>
              </w:rPr>
              <w:t>4</w:t>
            </w:r>
            <w:r>
              <w:rPr>
                <w:rFonts w:hint="eastAsia"/>
              </w:rPr>
              <w:t>、符合条件的房屋，买方对其进行收藏。</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将房屋添加到收藏清单中，下一次打开能够马上找到。</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买方点击后，系统在</w:t>
            </w:r>
            <w:r>
              <w:rPr>
                <w:rFonts w:hint="eastAsia"/>
              </w:rPr>
              <w:t>30</w:t>
            </w:r>
            <w:r>
              <w:rPr>
                <w:rFonts w:hint="eastAsia"/>
              </w:rPr>
              <w:t>秒内作出响应。</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lastRenderedPageBreak/>
              <w:t>用例名称</w:t>
            </w:r>
          </w:p>
        </w:tc>
        <w:tc>
          <w:tcPr>
            <w:tcW w:w="6932" w:type="dxa"/>
          </w:tcPr>
          <w:p w:rsidR="00305046" w:rsidRDefault="0090040E">
            <w:r>
              <w:rPr>
                <w:rFonts w:hint="eastAsia"/>
              </w:rPr>
              <w:t>买方额外需求（评价房屋信息）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买方对房屋信息进行评价</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买方、卖方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买方对卖家进行联系，实地查看过房屋。</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35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、买方进入系统通过分类选择出售房屋信息的属性，包括地域、价格、面积、户型。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、买方对显示出的房屋信息进行浏览。</w:t>
            </w:r>
          </w:p>
          <w:p w:rsidR="00305046" w:rsidRDefault="0090040E">
            <w:r>
              <w:rPr>
                <w:rFonts w:hint="eastAsia"/>
              </w:rPr>
              <w:t>4</w:t>
            </w:r>
            <w:r>
              <w:rPr>
                <w:rFonts w:hint="eastAsia"/>
              </w:rPr>
              <w:t>、符合条件的房屋，买方对买方进行练习，双方通过邮件或者电话联系后，买方实地查看。</w:t>
            </w:r>
          </w:p>
          <w:p w:rsidR="00305046" w:rsidRDefault="0090040E">
            <w:r>
              <w:rPr>
                <w:rFonts w:hint="eastAsia"/>
              </w:rPr>
              <w:t>5</w:t>
            </w:r>
            <w:r>
              <w:rPr>
                <w:rFonts w:hint="eastAsia"/>
              </w:rPr>
              <w:t>、买方购买或者放弃购买，并对房屋进行评价。</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无</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买方点击后，系统在</w:t>
            </w:r>
            <w:r>
              <w:rPr>
                <w:rFonts w:hint="eastAsia"/>
              </w:rPr>
              <w:t>30</w:t>
            </w:r>
            <w:r>
              <w:rPr>
                <w:rFonts w:hint="eastAsia"/>
              </w:rPr>
              <w:t>秒内作出响应。</w:t>
            </w:r>
          </w:p>
        </w:tc>
      </w:tr>
    </w:tbl>
    <w:p w:rsidR="00305046" w:rsidRDefault="00305046">
      <w:pPr>
        <w:rPr>
          <w:szCs w:val="21"/>
        </w:rPr>
      </w:pPr>
    </w:p>
    <w:p w:rsidR="00305046" w:rsidRDefault="00305046">
      <w:pPr>
        <w:rPr>
          <w:szCs w:val="21"/>
        </w:rPr>
      </w:pPr>
    </w:p>
    <w:p w:rsidR="00305046" w:rsidRDefault="0090040E">
      <w:pPr>
        <w:rPr>
          <w:szCs w:val="21"/>
        </w:rPr>
      </w:pPr>
      <w:r>
        <w:rPr>
          <w:noProof/>
        </w:rPr>
        <w:drawing>
          <wp:inline distT="0" distB="0" distL="0" distR="0">
            <wp:extent cx="5274310" cy="26174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617470"/>
                    </a:xfrm>
                    <a:prstGeom prst="rect">
                      <a:avLst/>
                    </a:prstGeom>
                  </pic:spPr>
                </pic:pic>
              </a:graphicData>
            </a:graphic>
          </wp:inline>
        </w:drawing>
      </w:r>
    </w:p>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卖方额外需求（增产改查卖出信息）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卖方增加房屋出售信息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卖方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卖方登陆</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、卖方进入系统增加房屋的出售信息，并通过分类对出售房屋信息的属性，包括地域、价格、面积、户型进行划定。</w:t>
            </w:r>
          </w:p>
          <w:p w:rsidR="00305046" w:rsidRDefault="0090040E">
            <w:r>
              <w:rPr>
                <w:rFonts w:hint="eastAsia"/>
              </w:rPr>
              <w:t>2</w:t>
            </w:r>
            <w:r>
              <w:rPr>
                <w:rFonts w:hint="eastAsia"/>
              </w:rPr>
              <w:t>、上传到系统，系统更新数据库。</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房屋的出售信息更新。</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秒内作出响应。系统在一分钟内显示更新。</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卖方额外需求（申请验证）</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卖方申请验证房屋信息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卖方、管理员</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卖方上传房屋信息</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数据库显示房屋已验证</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、卖方进入系统增加房屋的出售信息，并通过分类对出售房屋信息的属性，包括地域、价格、面积、户型进行划定。</w:t>
            </w:r>
          </w:p>
          <w:p w:rsidR="00305046" w:rsidRDefault="0090040E">
            <w:r>
              <w:rPr>
                <w:rFonts w:hint="eastAsia"/>
              </w:rPr>
              <w:t>2</w:t>
            </w:r>
            <w:r>
              <w:rPr>
                <w:rFonts w:hint="eastAsia"/>
              </w:rPr>
              <w:t>、上传到系统，系统更新数据库。</w:t>
            </w:r>
          </w:p>
          <w:p w:rsidR="00305046" w:rsidRDefault="0090040E">
            <w:r>
              <w:rPr>
                <w:rFonts w:hint="eastAsia"/>
              </w:rPr>
              <w:t>3</w:t>
            </w:r>
            <w:r>
              <w:rPr>
                <w:rFonts w:hint="eastAsia"/>
              </w:rPr>
              <w:t>、卖方对管理员提交房屋验证申请。</w:t>
            </w:r>
          </w:p>
          <w:p w:rsidR="00305046" w:rsidRDefault="0090040E">
            <w:r>
              <w:rPr>
                <w:rFonts w:hint="eastAsia"/>
              </w:rPr>
              <w:t>4</w:t>
            </w:r>
            <w:r>
              <w:rPr>
                <w:rFonts w:hint="eastAsia"/>
              </w:rPr>
              <w:t>、管理员通过申请，验证员前往卖方房屋进行实地考察，查看房屋信息与卖方网上出售信息是否属实。若属实，通过验证，若不属实，验证不通过。将验证信息提交数据库，数据库更新。</w:t>
            </w:r>
          </w:p>
          <w:p w:rsidR="00305046" w:rsidRDefault="0090040E">
            <w:r>
              <w:rPr>
                <w:rFonts w:hint="eastAsia"/>
              </w:rPr>
              <w:t>5</w:t>
            </w:r>
            <w:r>
              <w:rPr>
                <w:rFonts w:hint="eastAsia"/>
              </w:rPr>
              <w:t>、通过验证的房屋在出售时，将额外增加手续费。</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房屋的信息显示已验证。</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秒内作出响应。验证完成时，系统应在</w:t>
            </w:r>
            <w:r>
              <w:rPr>
                <w:rFonts w:hint="eastAsia"/>
              </w:rPr>
              <w:t>12</w:t>
            </w:r>
            <w:r>
              <w:rPr>
                <w:rFonts w:hint="eastAsia"/>
              </w:rPr>
              <w:t>小时内显示更新。</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卖方额外需求（评论买方）</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卖方回复买方评论</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卖方、买方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买方已评论</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、买方进入系统通过分类选择出售房屋信息的属性，包括地域、价格、面积、户型。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、买方对显示出的房屋信息进行浏览。</w:t>
            </w:r>
          </w:p>
          <w:p w:rsidR="00305046" w:rsidRDefault="0090040E">
            <w:r>
              <w:rPr>
                <w:rFonts w:hint="eastAsia"/>
              </w:rPr>
              <w:t>4</w:t>
            </w:r>
            <w:r>
              <w:rPr>
                <w:rFonts w:hint="eastAsia"/>
              </w:rPr>
              <w:t>、符合条件的房屋，买方对买方进行练习，双方通过邮件或者电话联系后，买方实地查看。</w:t>
            </w:r>
          </w:p>
          <w:p w:rsidR="00305046" w:rsidRDefault="0090040E">
            <w:r>
              <w:rPr>
                <w:rFonts w:hint="eastAsia"/>
              </w:rPr>
              <w:t>5</w:t>
            </w:r>
            <w:r>
              <w:rPr>
                <w:rFonts w:hint="eastAsia"/>
              </w:rPr>
              <w:t>、买方购买或者放弃购买，并对房屋进行评价。</w:t>
            </w:r>
          </w:p>
          <w:p w:rsidR="00305046" w:rsidRDefault="0090040E">
            <w:r>
              <w:rPr>
                <w:rFonts w:hint="eastAsia"/>
              </w:rPr>
              <w:t>6</w:t>
            </w:r>
            <w:r>
              <w:rPr>
                <w:rFonts w:hint="eastAsia"/>
              </w:rPr>
              <w:t>、卖方对买方的评论进行回复。</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无</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秒内作出响应。系统在一分钟内显示更新。</w:t>
            </w:r>
          </w:p>
        </w:tc>
      </w:tr>
    </w:tbl>
    <w:p w:rsidR="00305046" w:rsidRDefault="00305046">
      <w:pPr>
        <w:rPr>
          <w:szCs w:val="21"/>
        </w:rPr>
      </w:pPr>
    </w:p>
    <w:p w:rsidR="00305046" w:rsidRDefault="0090040E">
      <w:pPr>
        <w:rPr>
          <w:szCs w:val="21"/>
        </w:rPr>
      </w:pPr>
      <w:r>
        <w:rPr>
          <w:noProof/>
        </w:rPr>
        <w:lastRenderedPageBreak/>
        <w:drawing>
          <wp:inline distT="0" distB="0" distL="0" distR="0">
            <wp:extent cx="3057525" cy="23996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066890" cy="2407081"/>
                    </a:xfrm>
                    <a:prstGeom prst="rect">
                      <a:avLst/>
                    </a:prstGeom>
                  </pic:spPr>
                </pic:pic>
              </a:graphicData>
            </a:graphic>
          </wp:inline>
        </w:drawing>
      </w:r>
    </w:p>
    <w:p w:rsidR="00305046" w:rsidRDefault="00305046">
      <w:pPr>
        <w:rPr>
          <w:szCs w:val="21"/>
        </w:rPr>
      </w:pPr>
    </w:p>
    <w:tbl>
      <w:tblPr>
        <w:tblW w:w="822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6585"/>
      </w:tblGrid>
      <w:tr w:rsidR="00305046" w:rsidTr="00C453CC">
        <w:trPr>
          <w:trHeight w:val="495"/>
        </w:trPr>
        <w:tc>
          <w:tcPr>
            <w:tcW w:w="1635" w:type="dxa"/>
          </w:tcPr>
          <w:p w:rsidR="00305046" w:rsidRDefault="0090040E">
            <w:pPr>
              <w:tabs>
                <w:tab w:val="center" w:pos="4393"/>
              </w:tabs>
              <w:spacing w:line="300" w:lineRule="auto"/>
              <w:ind w:firstLineChars="50" w:firstLine="105"/>
              <w:rPr>
                <w:szCs w:val="21"/>
              </w:rPr>
            </w:pPr>
            <w:r>
              <w:rPr>
                <w:rFonts w:hint="eastAsia"/>
                <w:szCs w:val="21"/>
              </w:rPr>
              <w:t>用例名称：</w:t>
            </w:r>
          </w:p>
        </w:tc>
        <w:tc>
          <w:tcPr>
            <w:tcW w:w="6585" w:type="dxa"/>
          </w:tcPr>
          <w:p w:rsidR="00305046" w:rsidRDefault="0090040E">
            <w:pPr>
              <w:tabs>
                <w:tab w:val="center" w:pos="4393"/>
              </w:tabs>
              <w:spacing w:line="300" w:lineRule="auto"/>
              <w:rPr>
                <w:rFonts w:eastAsiaTheme="minorEastAsia"/>
                <w:szCs w:val="21"/>
              </w:rPr>
            </w:pPr>
            <w:r>
              <w:rPr>
                <w:rFonts w:hint="eastAsia"/>
                <w:szCs w:val="21"/>
              </w:rPr>
              <w:t>企业用户发布预售广告</w:t>
            </w:r>
          </w:p>
        </w:tc>
      </w:tr>
      <w:tr w:rsidR="00305046" w:rsidTr="00C453CC">
        <w:trPr>
          <w:trHeight w:val="435"/>
        </w:trPr>
        <w:tc>
          <w:tcPr>
            <w:tcW w:w="1635" w:type="dxa"/>
          </w:tcPr>
          <w:p w:rsidR="00305046" w:rsidRDefault="0090040E">
            <w:pPr>
              <w:tabs>
                <w:tab w:val="center" w:pos="4393"/>
              </w:tabs>
              <w:spacing w:line="300" w:lineRule="auto"/>
              <w:ind w:firstLineChars="50" w:firstLine="105"/>
              <w:rPr>
                <w:szCs w:val="21"/>
              </w:rPr>
            </w:pPr>
            <w:r>
              <w:rPr>
                <w:rFonts w:hint="eastAsia"/>
                <w:szCs w:val="21"/>
              </w:rPr>
              <w:t>参与者实例：</w:t>
            </w:r>
          </w:p>
        </w:tc>
        <w:tc>
          <w:tcPr>
            <w:tcW w:w="6585" w:type="dxa"/>
          </w:tcPr>
          <w:p w:rsidR="00305046" w:rsidRDefault="0090040E">
            <w:pPr>
              <w:tabs>
                <w:tab w:val="center" w:pos="4393"/>
              </w:tabs>
              <w:spacing w:line="300" w:lineRule="auto"/>
              <w:ind w:firstLineChars="50" w:firstLine="105"/>
              <w:rPr>
                <w:rFonts w:eastAsiaTheme="minorEastAsia"/>
                <w:szCs w:val="21"/>
              </w:rPr>
            </w:pPr>
            <w:r>
              <w:rPr>
                <w:rFonts w:hint="eastAsia"/>
                <w:szCs w:val="21"/>
              </w:rPr>
              <w:t>corporation</w:t>
            </w:r>
          </w:p>
        </w:tc>
      </w:tr>
      <w:tr w:rsidR="00305046" w:rsidTr="00C453CC">
        <w:trPr>
          <w:trHeight w:val="1890"/>
        </w:trPr>
        <w:tc>
          <w:tcPr>
            <w:tcW w:w="1635" w:type="dxa"/>
          </w:tcPr>
          <w:p w:rsidR="00305046" w:rsidRDefault="0090040E">
            <w:pPr>
              <w:tabs>
                <w:tab w:val="center" w:pos="4393"/>
              </w:tabs>
              <w:spacing w:line="300" w:lineRule="auto"/>
              <w:ind w:firstLineChars="50" w:firstLine="105"/>
              <w:rPr>
                <w:szCs w:val="21"/>
              </w:rPr>
            </w:pPr>
            <w:r>
              <w:rPr>
                <w:rFonts w:hint="eastAsia"/>
                <w:szCs w:val="21"/>
              </w:rPr>
              <w:t>事件流：</w:t>
            </w: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tc>
        <w:tc>
          <w:tcPr>
            <w:tcW w:w="6585" w:type="dxa"/>
          </w:tcPr>
          <w:p w:rsidR="00305046" w:rsidRDefault="0090040E">
            <w:pPr>
              <w:pStyle w:val="1"/>
              <w:widowControl/>
              <w:numPr>
                <w:ilvl w:val="0"/>
                <w:numId w:val="8"/>
              </w:numPr>
              <w:ind w:firstLineChars="0"/>
              <w:jc w:val="left"/>
              <w:rPr>
                <w:szCs w:val="21"/>
              </w:rPr>
            </w:pPr>
            <w:r>
              <w:rPr>
                <w:rFonts w:hint="eastAsia"/>
                <w:szCs w:val="21"/>
              </w:rPr>
              <w:t>corporation</w:t>
            </w:r>
            <w:r>
              <w:rPr>
                <w:rFonts w:hint="eastAsia"/>
                <w:szCs w:val="21"/>
              </w:rPr>
              <w:t>进入登录页面，输入企业用户名、密码，进入企业用户页面。</w:t>
            </w:r>
          </w:p>
          <w:p w:rsidR="00305046" w:rsidRDefault="0090040E">
            <w:pPr>
              <w:pStyle w:val="1"/>
              <w:widowControl/>
              <w:numPr>
                <w:ilvl w:val="0"/>
                <w:numId w:val="8"/>
              </w:numPr>
              <w:ind w:firstLineChars="0"/>
              <w:jc w:val="left"/>
              <w:rPr>
                <w:szCs w:val="21"/>
              </w:rPr>
            </w:pPr>
            <w:r>
              <w:rPr>
                <w:rFonts w:hint="eastAsia"/>
                <w:szCs w:val="21"/>
              </w:rPr>
              <w:t>corporation</w:t>
            </w:r>
            <w:r>
              <w:rPr>
                <w:rFonts w:hint="eastAsia"/>
                <w:szCs w:val="21"/>
              </w:rPr>
              <w:t>进入企业用户页面，点击发布预售广告，进入广告编辑页面。</w:t>
            </w:r>
          </w:p>
          <w:p w:rsidR="00305046" w:rsidRDefault="0090040E">
            <w:pPr>
              <w:pStyle w:val="1"/>
              <w:widowControl/>
              <w:numPr>
                <w:ilvl w:val="0"/>
                <w:numId w:val="8"/>
              </w:numPr>
              <w:ind w:firstLineChars="0"/>
              <w:jc w:val="left"/>
              <w:rPr>
                <w:szCs w:val="21"/>
              </w:rPr>
            </w:pPr>
            <w:r>
              <w:rPr>
                <w:rFonts w:hint="eastAsia"/>
                <w:szCs w:val="21"/>
              </w:rPr>
              <w:t>corporation</w:t>
            </w:r>
            <w:r>
              <w:rPr>
                <w:rFonts w:hint="eastAsia"/>
                <w:szCs w:val="21"/>
              </w:rPr>
              <w:t>进入“预售广告”的编辑界面，根据提示，填写所需添加房产的相关信息，包括视频或相关文件的上传、地址、价格、图片、房主联系方式等，点击提交。</w:t>
            </w:r>
          </w:p>
          <w:p w:rsidR="00305046" w:rsidRDefault="0090040E">
            <w:pPr>
              <w:pStyle w:val="1"/>
              <w:widowControl/>
              <w:numPr>
                <w:ilvl w:val="0"/>
                <w:numId w:val="8"/>
              </w:numPr>
              <w:ind w:firstLineChars="0"/>
              <w:jc w:val="left"/>
              <w:rPr>
                <w:szCs w:val="21"/>
              </w:rPr>
            </w:pPr>
            <w:r>
              <w:rPr>
                <w:rFonts w:hint="eastAsia"/>
                <w:szCs w:val="21"/>
              </w:rPr>
              <w:t>系统接受</w:t>
            </w:r>
            <w:r>
              <w:rPr>
                <w:rFonts w:hint="eastAsia"/>
                <w:szCs w:val="21"/>
              </w:rPr>
              <w:t>corporation</w:t>
            </w:r>
            <w:r>
              <w:rPr>
                <w:rFonts w:hint="eastAsia"/>
                <w:szCs w:val="21"/>
              </w:rPr>
              <w:t>提交的信息，更新广告，并提示</w:t>
            </w:r>
            <w:r>
              <w:rPr>
                <w:rFonts w:hint="eastAsia"/>
                <w:szCs w:val="21"/>
              </w:rPr>
              <w:t>corporation</w:t>
            </w:r>
            <w:r>
              <w:rPr>
                <w:rFonts w:hint="eastAsia"/>
                <w:szCs w:val="21"/>
              </w:rPr>
              <w:t>操作成功</w:t>
            </w:r>
          </w:p>
        </w:tc>
      </w:tr>
      <w:tr w:rsidR="00305046" w:rsidTr="00C453CC">
        <w:trPr>
          <w:trHeight w:val="523"/>
        </w:trPr>
        <w:tc>
          <w:tcPr>
            <w:tcW w:w="1635" w:type="dxa"/>
          </w:tcPr>
          <w:p w:rsidR="00305046" w:rsidRDefault="0090040E">
            <w:pPr>
              <w:tabs>
                <w:tab w:val="center" w:pos="4393"/>
              </w:tabs>
              <w:spacing w:line="300" w:lineRule="auto"/>
              <w:rPr>
                <w:szCs w:val="21"/>
              </w:rPr>
            </w:pPr>
            <w:r>
              <w:rPr>
                <w:rFonts w:hint="eastAsia"/>
                <w:szCs w:val="21"/>
              </w:rPr>
              <w:t>入口条件</w:t>
            </w:r>
          </w:p>
        </w:tc>
        <w:tc>
          <w:tcPr>
            <w:tcW w:w="6585" w:type="dxa"/>
          </w:tcPr>
          <w:p w:rsidR="00305046" w:rsidRDefault="0090040E">
            <w:pPr>
              <w:tabs>
                <w:tab w:val="center" w:pos="4393"/>
              </w:tabs>
              <w:spacing w:line="300" w:lineRule="auto"/>
              <w:rPr>
                <w:szCs w:val="21"/>
              </w:rPr>
            </w:pPr>
            <w:r>
              <w:rPr>
                <w:rFonts w:hint="eastAsia"/>
                <w:szCs w:val="21"/>
              </w:rPr>
              <w:t>企业用户登陆房地产中介系统，且点击发布预售广告按钮</w:t>
            </w:r>
          </w:p>
        </w:tc>
      </w:tr>
      <w:tr w:rsidR="00305046" w:rsidTr="00C453CC">
        <w:trPr>
          <w:trHeight w:val="840"/>
        </w:trPr>
        <w:tc>
          <w:tcPr>
            <w:tcW w:w="1635" w:type="dxa"/>
          </w:tcPr>
          <w:p w:rsidR="00305046" w:rsidRDefault="0090040E">
            <w:pPr>
              <w:tabs>
                <w:tab w:val="center" w:pos="4393"/>
              </w:tabs>
              <w:spacing w:line="300" w:lineRule="auto"/>
              <w:rPr>
                <w:szCs w:val="21"/>
              </w:rPr>
            </w:pPr>
            <w:r>
              <w:rPr>
                <w:rFonts w:hint="eastAsia"/>
                <w:szCs w:val="21"/>
              </w:rPr>
              <w:t>出口条件</w:t>
            </w:r>
          </w:p>
        </w:tc>
        <w:tc>
          <w:tcPr>
            <w:tcW w:w="6585" w:type="dxa"/>
          </w:tcPr>
          <w:p w:rsidR="00305046" w:rsidRDefault="0090040E">
            <w:pPr>
              <w:tabs>
                <w:tab w:val="center" w:pos="4393"/>
              </w:tabs>
              <w:spacing w:line="300" w:lineRule="auto"/>
              <w:rPr>
                <w:szCs w:val="21"/>
              </w:rPr>
            </w:pPr>
            <w:r>
              <w:rPr>
                <w:rFonts w:hint="eastAsia"/>
                <w:szCs w:val="21"/>
              </w:rPr>
              <w:t>企业用户完成预售广告的发布，或企业用户放弃发布</w:t>
            </w:r>
          </w:p>
        </w:tc>
      </w:tr>
      <w:tr w:rsidR="00305046" w:rsidTr="00C453CC">
        <w:trPr>
          <w:trHeight w:val="705"/>
        </w:trPr>
        <w:tc>
          <w:tcPr>
            <w:tcW w:w="1635" w:type="dxa"/>
          </w:tcPr>
          <w:p w:rsidR="00305046" w:rsidRDefault="0090040E">
            <w:pPr>
              <w:tabs>
                <w:tab w:val="center" w:pos="4393"/>
              </w:tabs>
              <w:spacing w:line="300" w:lineRule="auto"/>
              <w:rPr>
                <w:szCs w:val="21"/>
              </w:rPr>
            </w:pPr>
            <w:r>
              <w:rPr>
                <w:rFonts w:hint="eastAsia"/>
                <w:szCs w:val="21"/>
              </w:rPr>
              <w:t>质量需求</w:t>
            </w:r>
          </w:p>
        </w:tc>
        <w:tc>
          <w:tcPr>
            <w:tcW w:w="6585" w:type="dxa"/>
          </w:tcPr>
          <w:p w:rsidR="00305046" w:rsidRDefault="0090040E">
            <w:pPr>
              <w:tabs>
                <w:tab w:val="center" w:pos="4393"/>
              </w:tabs>
              <w:spacing w:line="300" w:lineRule="auto"/>
              <w:rPr>
                <w:szCs w:val="21"/>
              </w:rPr>
            </w:pPr>
            <w:r>
              <w:rPr>
                <w:rFonts w:hint="eastAsia"/>
                <w:szCs w:val="21"/>
              </w:rPr>
              <w:t>在企业用户发布成功后，系统在</w:t>
            </w:r>
            <w:r>
              <w:rPr>
                <w:rFonts w:hint="eastAsia"/>
                <w:szCs w:val="21"/>
              </w:rPr>
              <w:t>1</w:t>
            </w:r>
            <w:r>
              <w:rPr>
                <w:rFonts w:hint="eastAsia"/>
                <w:szCs w:val="21"/>
              </w:rPr>
              <w:t>分钟内，更新信息</w:t>
            </w:r>
          </w:p>
        </w:tc>
      </w:tr>
    </w:tbl>
    <w:p w:rsidR="00305046" w:rsidRDefault="00305046"/>
    <w:p w:rsidR="00305046" w:rsidRDefault="00305046"/>
    <w:tbl>
      <w:tblPr>
        <w:tblW w:w="822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6585"/>
      </w:tblGrid>
      <w:tr w:rsidR="00305046" w:rsidTr="00C453CC">
        <w:trPr>
          <w:trHeight w:val="495"/>
        </w:trPr>
        <w:tc>
          <w:tcPr>
            <w:tcW w:w="1635" w:type="dxa"/>
          </w:tcPr>
          <w:p w:rsidR="00305046" w:rsidRDefault="0090040E">
            <w:pPr>
              <w:tabs>
                <w:tab w:val="center" w:pos="4393"/>
              </w:tabs>
              <w:spacing w:line="300" w:lineRule="auto"/>
              <w:ind w:firstLineChars="50" w:firstLine="105"/>
              <w:rPr>
                <w:szCs w:val="21"/>
              </w:rPr>
            </w:pPr>
            <w:r>
              <w:rPr>
                <w:rFonts w:hint="eastAsia"/>
                <w:szCs w:val="21"/>
              </w:rPr>
              <w:t>用例名称：</w:t>
            </w:r>
          </w:p>
        </w:tc>
        <w:tc>
          <w:tcPr>
            <w:tcW w:w="6585" w:type="dxa"/>
          </w:tcPr>
          <w:p w:rsidR="00305046" w:rsidRDefault="0090040E">
            <w:pPr>
              <w:tabs>
                <w:tab w:val="center" w:pos="4393"/>
              </w:tabs>
              <w:spacing w:line="300" w:lineRule="auto"/>
              <w:rPr>
                <w:rFonts w:eastAsiaTheme="minorEastAsia"/>
                <w:szCs w:val="21"/>
              </w:rPr>
            </w:pPr>
            <w:r>
              <w:rPr>
                <w:rFonts w:hint="eastAsia"/>
                <w:szCs w:val="21"/>
              </w:rPr>
              <w:t>企业用户发布楼盘</w:t>
            </w:r>
          </w:p>
        </w:tc>
      </w:tr>
      <w:tr w:rsidR="00305046" w:rsidTr="00C453CC">
        <w:trPr>
          <w:trHeight w:val="435"/>
        </w:trPr>
        <w:tc>
          <w:tcPr>
            <w:tcW w:w="1635" w:type="dxa"/>
          </w:tcPr>
          <w:p w:rsidR="00305046" w:rsidRDefault="0090040E">
            <w:pPr>
              <w:tabs>
                <w:tab w:val="center" w:pos="4393"/>
              </w:tabs>
              <w:spacing w:line="300" w:lineRule="auto"/>
              <w:ind w:firstLineChars="50" w:firstLine="105"/>
              <w:rPr>
                <w:szCs w:val="21"/>
              </w:rPr>
            </w:pPr>
            <w:r>
              <w:rPr>
                <w:rFonts w:hint="eastAsia"/>
                <w:szCs w:val="21"/>
              </w:rPr>
              <w:t>参与者实例：</w:t>
            </w:r>
          </w:p>
        </w:tc>
        <w:tc>
          <w:tcPr>
            <w:tcW w:w="6585" w:type="dxa"/>
          </w:tcPr>
          <w:p w:rsidR="00305046" w:rsidRDefault="0090040E">
            <w:pPr>
              <w:tabs>
                <w:tab w:val="center" w:pos="4393"/>
              </w:tabs>
              <w:spacing w:line="300" w:lineRule="auto"/>
              <w:ind w:firstLineChars="50" w:firstLine="105"/>
              <w:rPr>
                <w:rFonts w:eastAsiaTheme="minorEastAsia"/>
                <w:szCs w:val="21"/>
              </w:rPr>
            </w:pPr>
            <w:r>
              <w:rPr>
                <w:rFonts w:hint="eastAsia"/>
                <w:szCs w:val="21"/>
              </w:rPr>
              <w:t>corporation</w:t>
            </w:r>
          </w:p>
        </w:tc>
      </w:tr>
      <w:tr w:rsidR="00305046" w:rsidTr="00C453CC">
        <w:trPr>
          <w:trHeight w:val="1890"/>
        </w:trPr>
        <w:tc>
          <w:tcPr>
            <w:tcW w:w="1635" w:type="dxa"/>
          </w:tcPr>
          <w:p w:rsidR="00305046" w:rsidRDefault="0090040E">
            <w:pPr>
              <w:tabs>
                <w:tab w:val="center" w:pos="4393"/>
              </w:tabs>
              <w:spacing w:line="300" w:lineRule="auto"/>
              <w:ind w:firstLineChars="50" w:firstLine="105"/>
              <w:rPr>
                <w:szCs w:val="21"/>
              </w:rPr>
            </w:pPr>
            <w:r>
              <w:rPr>
                <w:rFonts w:hint="eastAsia"/>
                <w:szCs w:val="21"/>
              </w:rPr>
              <w:t>事件流：</w:t>
            </w: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tc>
        <w:tc>
          <w:tcPr>
            <w:tcW w:w="6585" w:type="dxa"/>
          </w:tcPr>
          <w:p w:rsidR="00305046" w:rsidRDefault="0090040E">
            <w:pPr>
              <w:pStyle w:val="1"/>
              <w:widowControl/>
              <w:ind w:firstLineChars="0" w:firstLine="0"/>
              <w:jc w:val="left"/>
              <w:rPr>
                <w:szCs w:val="21"/>
              </w:rPr>
            </w:pPr>
            <w:r>
              <w:rPr>
                <w:rFonts w:hint="eastAsia"/>
                <w:szCs w:val="21"/>
              </w:rPr>
              <w:t>1</w:t>
            </w:r>
            <w:r>
              <w:rPr>
                <w:rFonts w:hint="eastAsia"/>
                <w:szCs w:val="21"/>
              </w:rPr>
              <w:t>、</w:t>
            </w:r>
            <w:r>
              <w:rPr>
                <w:rFonts w:hint="eastAsia"/>
                <w:szCs w:val="21"/>
              </w:rPr>
              <w:t xml:space="preserve"> corporation</w:t>
            </w:r>
            <w:r>
              <w:rPr>
                <w:rFonts w:hint="eastAsia"/>
                <w:szCs w:val="21"/>
              </w:rPr>
              <w:t>进入登录页面，输入企业用户名、密码，进入企业用户页面。</w:t>
            </w:r>
          </w:p>
          <w:p w:rsidR="00305046" w:rsidRDefault="0090040E">
            <w:pPr>
              <w:pStyle w:val="1"/>
              <w:widowControl/>
              <w:ind w:firstLineChars="0" w:firstLine="0"/>
              <w:jc w:val="left"/>
              <w:rPr>
                <w:szCs w:val="21"/>
              </w:rPr>
            </w:pPr>
            <w:r>
              <w:rPr>
                <w:rFonts w:hint="eastAsia"/>
                <w:szCs w:val="21"/>
              </w:rPr>
              <w:t>2</w:t>
            </w:r>
            <w:r>
              <w:rPr>
                <w:rFonts w:hint="eastAsia"/>
                <w:szCs w:val="21"/>
              </w:rPr>
              <w:t>、</w:t>
            </w:r>
            <w:r>
              <w:rPr>
                <w:rFonts w:hint="eastAsia"/>
                <w:szCs w:val="21"/>
              </w:rPr>
              <w:t xml:space="preserve"> corporation</w:t>
            </w:r>
            <w:r>
              <w:rPr>
                <w:rFonts w:hint="eastAsia"/>
                <w:szCs w:val="21"/>
              </w:rPr>
              <w:t>进入企业用户页面，点击发布楼盘，进入楼盘发布页面。</w:t>
            </w:r>
          </w:p>
          <w:p w:rsidR="00305046" w:rsidRDefault="0090040E">
            <w:pPr>
              <w:pStyle w:val="1"/>
              <w:widowControl/>
              <w:ind w:firstLineChars="0" w:firstLine="0"/>
              <w:jc w:val="left"/>
              <w:rPr>
                <w:szCs w:val="21"/>
              </w:rPr>
            </w:pPr>
            <w:r>
              <w:rPr>
                <w:rFonts w:hint="eastAsia"/>
                <w:szCs w:val="21"/>
              </w:rPr>
              <w:t>3</w:t>
            </w:r>
            <w:r>
              <w:rPr>
                <w:rFonts w:hint="eastAsia"/>
                <w:szCs w:val="21"/>
              </w:rPr>
              <w:t>、</w:t>
            </w:r>
            <w:r>
              <w:rPr>
                <w:rFonts w:hint="eastAsia"/>
                <w:szCs w:val="21"/>
              </w:rPr>
              <w:t xml:space="preserve"> corporation</w:t>
            </w:r>
            <w:r>
              <w:rPr>
                <w:rFonts w:hint="eastAsia"/>
                <w:szCs w:val="21"/>
              </w:rPr>
              <w:t>进入“楼盘发布”的编辑界面，根据提示，填写所需添加房产的相关信息，包括地段、价格、图片、数量、质量、水电气</w:t>
            </w:r>
            <w:r>
              <w:rPr>
                <w:rFonts w:hint="eastAsia"/>
                <w:szCs w:val="21"/>
              </w:rPr>
              <w:lastRenderedPageBreak/>
              <w:t>是否已装好、联系方式等，点击发布。</w:t>
            </w:r>
          </w:p>
          <w:p w:rsidR="00305046" w:rsidRDefault="0090040E">
            <w:pPr>
              <w:pStyle w:val="1"/>
              <w:widowControl/>
              <w:ind w:firstLineChars="0" w:firstLine="0"/>
              <w:jc w:val="left"/>
              <w:rPr>
                <w:szCs w:val="21"/>
              </w:rPr>
            </w:pPr>
            <w:r>
              <w:rPr>
                <w:rFonts w:hint="eastAsia"/>
                <w:szCs w:val="21"/>
              </w:rPr>
              <w:t>4</w:t>
            </w:r>
            <w:r>
              <w:rPr>
                <w:rFonts w:hint="eastAsia"/>
                <w:szCs w:val="21"/>
              </w:rPr>
              <w:t>、系统接受</w:t>
            </w:r>
            <w:r>
              <w:rPr>
                <w:rFonts w:hint="eastAsia"/>
                <w:szCs w:val="21"/>
              </w:rPr>
              <w:t>corporation</w:t>
            </w:r>
            <w:r>
              <w:rPr>
                <w:rFonts w:hint="eastAsia"/>
                <w:szCs w:val="21"/>
              </w:rPr>
              <w:t>发布的信息并传送、提示给管理</w:t>
            </w:r>
            <w:r>
              <w:rPr>
                <w:rFonts w:hint="eastAsia"/>
                <w:szCs w:val="21"/>
              </w:rPr>
              <w:t xml:space="preserve">  </w:t>
            </w:r>
            <w:r>
              <w:rPr>
                <w:rFonts w:hint="eastAsia"/>
                <w:szCs w:val="21"/>
              </w:rPr>
              <w:t>员。</w:t>
            </w:r>
          </w:p>
          <w:p w:rsidR="00305046" w:rsidRDefault="0090040E">
            <w:pPr>
              <w:pStyle w:val="1"/>
              <w:widowControl/>
              <w:numPr>
                <w:ilvl w:val="0"/>
                <w:numId w:val="8"/>
              </w:numPr>
              <w:ind w:firstLineChars="0"/>
              <w:jc w:val="left"/>
              <w:rPr>
                <w:szCs w:val="21"/>
              </w:rPr>
            </w:pPr>
            <w:r>
              <w:rPr>
                <w:rFonts w:hint="eastAsia"/>
                <w:szCs w:val="21"/>
              </w:rPr>
              <w:t>管理员接收到提示信息，派遣工作人员进行楼盘验证，回馈存在的真伪性。若为真，则将楼盘发布，并提示企业用户楼盘已发布；若为假，则反馈企业用户消息虚假，不予发布。</w:t>
            </w:r>
          </w:p>
          <w:p w:rsidR="00305046" w:rsidRDefault="00305046">
            <w:pPr>
              <w:tabs>
                <w:tab w:val="center" w:pos="4393"/>
              </w:tabs>
              <w:spacing w:line="300" w:lineRule="auto"/>
              <w:rPr>
                <w:szCs w:val="21"/>
              </w:rPr>
            </w:pPr>
          </w:p>
        </w:tc>
      </w:tr>
      <w:tr w:rsidR="00305046" w:rsidTr="00C453CC">
        <w:trPr>
          <w:trHeight w:val="523"/>
        </w:trPr>
        <w:tc>
          <w:tcPr>
            <w:tcW w:w="1635" w:type="dxa"/>
          </w:tcPr>
          <w:p w:rsidR="00305046" w:rsidRDefault="0090040E">
            <w:pPr>
              <w:tabs>
                <w:tab w:val="center" w:pos="4393"/>
              </w:tabs>
              <w:spacing w:line="300" w:lineRule="auto"/>
              <w:rPr>
                <w:szCs w:val="21"/>
              </w:rPr>
            </w:pPr>
            <w:r>
              <w:rPr>
                <w:rFonts w:hint="eastAsia"/>
                <w:szCs w:val="21"/>
              </w:rPr>
              <w:lastRenderedPageBreak/>
              <w:t>入口条件</w:t>
            </w:r>
          </w:p>
        </w:tc>
        <w:tc>
          <w:tcPr>
            <w:tcW w:w="6585" w:type="dxa"/>
          </w:tcPr>
          <w:p w:rsidR="00305046" w:rsidRDefault="0090040E">
            <w:pPr>
              <w:tabs>
                <w:tab w:val="center" w:pos="4393"/>
              </w:tabs>
              <w:spacing w:line="300" w:lineRule="auto"/>
              <w:rPr>
                <w:szCs w:val="21"/>
              </w:rPr>
            </w:pPr>
            <w:r>
              <w:rPr>
                <w:rFonts w:hint="eastAsia"/>
                <w:szCs w:val="21"/>
              </w:rPr>
              <w:t>企业用户登陆房地产中介系统，且点击楼盘发布按钮</w:t>
            </w:r>
          </w:p>
        </w:tc>
      </w:tr>
      <w:tr w:rsidR="00305046" w:rsidTr="00C453CC">
        <w:trPr>
          <w:trHeight w:val="840"/>
        </w:trPr>
        <w:tc>
          <w:tcPr>
            <w:tcW w:w="1635" w:type="dxa"/>
          </w:tcPr>
          <w:p w:rsidR="00305046" w:rsidRDefault="0090040E">
            <w:pPr>
              <w:tabs>
                <w:tab w:val="center" w:pos="4393"/>
              </w:tabs>
              <w:spacing w:line="300" w:lineRule="auto"/>
              <w:rPr>
                <w:szCs w:val="21"/>
              </w:rPr>
            </w:pPr>
            <w:r>
              <w:rPr>
                <w:rFonts w:hint="eastAsia"/>
                <w:szCs w:val="21"/>
              </w:rPr>
              <w:t>出口条件</w:t>
            </w:r>
          </w:p>
        </w:tc>
        <w:tc>
          <w:tcPr>
            <w:tcW w:w="6585" w:type="dxa"/>
          </w:tcPr>
          <w:p w:rsidR="00305046" w:rsidRDefault="0090040E">
            <w:pPr>
              <w:tabs>
                <w:tab w:val="center" w:pos="4393"/>
              </w:tabs>
              <w:spacing w:line="300" w:lineRule="auto"/>
              <w:rPr>
                <w:szCs w:val="21"/>
              </w:rPr>
            </w:pPr>
            <w:r>
              <w:rPr>
                <w:rFonts w:hint="eastAsia"/>
                <w:szCs w:val="21"/>
              </w:rPr>
              <w:t>企业用户完成楼盘的发布，或企业用户放弃发布</w:t>
            </w:r>
          </w:p>
        </w:tc>
      </w:tr>
      <w:tr w:rsidR="00305046" w:rsidTr="00C453CC">
        <w:trPr>
          <w:trHeight w:val="705"/>
        </w:trPr>
        <w:tc>
          <w:tcPr>
            <w:tcW w:w="1635" w:type="dxa"/>
          </w:tcPr>
          <w:p w:rsidR="00305046" w:rsidRDefault="0090040E">
            <w:pPr>
              <w:tabs>
                <w:tab w:val="center" w:pos="4393"/>
              </w:tabs>
              <w:spacing w:line="300" w:lineRule="auto"/>
              <w:rPr>
                <w:szCs w:val="21"/>
              </w:rPr>
            </w:pPr>
            <w:r>
              <w:rPr>
                <w:rFonts w:hint="eastAsia"/>
                <w:szCs w:val="21"/>
              </w:rPr>
              <w:t>质量需求</w:t>
            </w:r>
          </w:p>
        </w:tc>
        <w:tc>
          <w:tcPr>
            <w:tcW w:w="6585" w:type="dxa"/>
          </w:tcPr>
          <w:p w:rsidR="00305046" w:rsidRDefault="0090040E">
            <w:pPr>
              <w:tabs>
                <w:tab w:val="center" w:pos="4393"/>
              </w:tabs>
              <w:spacing w:line="300" w:lineRule="auto"/>
              <w:rPr>
                <w:szCs w:val="21"/>
              </w:rPr>
            </w:pPr>
            <w:r>
              <w:rPr>
                <w:rFonts w:hint="eastAsia"/>
                <w:szCs w:val="21"/>
              </w:rPr>
              <w:t>在企业用户发布成功后，系统在</w:t>
            </w:r>
            <w:r>
              <w:rPr>
                <w:rFonts w:hint="eastAsia"/>
                <w:szCs w:val="21"/>
              </w:rPr>
              <w:t>2</w:t>
            </w:r>
            <w:r>
              <w:rPr>
                <w:rFonts w:hint="eastAsia"/>
                <w:szCs w:val="21"/>
              </w:rPr>
              <w:t>天内，更新信息</w:t>
            </w:r>
          </w:p>
        </w:tc>
      </w:tr>
    </w:tbl>
    <w:p w:rsidR="00305046" w:rsidRDefault="00305046"/>
    <w:p w:rsidR="00305046" w:rsidRDefault="00305046"/>
    <w:tbl>
      <w:tblPr>
        <w:tblW w:w="822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6585"/>
      </w:tblGrid>
      <w:tr w:rsidR="00305046" w:rsidTr="00C453CC">
        <w:trPr>
          <w:trHeight w:val="495"/>
        </w:trPr>
        <w:tc>
          <w:tcPr>
            <w:tcW w:w="1635" w:type="dxa"/>
          </w:tcPr>
          <w:p w:rsidR="00305046" w:rsidRDefault="0090040E">
            <w:pPr>
              <w:tabs>
                <w:tab w:val="center" w:pos="4393"/>
              </w:tabs>
              <w:spacing w:line="300" w:lineRule="auto"/>
              <w:ind w:firstLineChars="50" w:firstLine="105"/>
              <w:rPr>
                <w:szCs w:val="21"/>
              </w:rPr>
            </w:pPr>
            <w:r>
              <w:rPr>
                <w:rFonts w:hint="eastAsia"/>
                <w:szCs w:val="21"/>
              </w:rPr>
              <w:t>用例名称：</w:t>
            </w:r>
          </w:p>
        </w:tc>
        <w:tc>
          <w:tcPr>
            <w:tcW w:w="6585" w:type="dxa"/>
          </w:tcPr>
          <w:p w:rsidR="00305046" w:rsidRDefault="0090040E">
            <w:pPr>
              <w:tabs>
                <w:tab w:val="center" w:pos="4393"/>
              </w:tabs>
              <w:spacing w:line="300" w:lineRule="auto"/>
              <w:rPr>
                <w:rFonts w:eastAsiaTheme="minorEastAsia"/>
                <w:szCs w:val="21"/>
              </w:rPr>
            </w:pPr>
            <w:r>
              <w:rPr>
                <w:rFonts w:hint="eastAsia"/>
                <w:szCs w:val="21"/>
              </w:rPr>
              <w:t>企业用户回复评价</w:t>
            </w:r>
          </w:p>
        </w:tc>
      </w:tr>
      <w:tr w:rsidR="00305046" w:rsidTr="00C453CC">
        <w:trPr>
          <w:trHeight w:val="435"/>
        </w:trPr>
        <w:tc>
          <w:tcPr>
            <w:tcW w:w="1635" w:type="dxa"/>
          </w:tcPr>
          <w:p w:rsidR="00305046" w:rsidRDefault="0090040E">
            <w:pPr>
              <w:tabs>
                <w:tab w:val="center" w:pos="4393"/>
              </w:tabs>
              <w:spacing w:line="300" w:lineRule="auto"/>
              <w:ind w:firstLineChars="50" w:firstLine="105"/>
              <w:rPr>
                <w:szCs w:val="21"/>
              </w:rPr>
            </w:pPr>
            <w:r>
              <w:rPr>
                <w:rFonts w:hint="eastAsia"/>
                <w:szCs w:val="21"/>
              </w:rPr>
              <w:t>参与者实例：</w:t>
            </w:r>
          </w:p>
        </w:tc>
        <w:tc>
          <w:tcPr>
            <w:tcW w:w="6585" w:type="dxa"/>
          </w:tcPr>
          <w:p w:rsidR="00305046" w:rsidRDefault="0090040E">
            <w:pPr>
              <w:tabs>
                <w:tab w:val="center" w:pos="4393"/>
              </w:tabs>
              <w:spacing w:line="300" w:lineRule="auto"/>
              <w:ind w:firstLineChars="50" w:firstLine="105"/>
              <w:rPr>
                <w:rFonts w:eastAsiaTheme="minorEastAsia"/>
                <w:szCs w:val="21"/>
              </w:rPr>
            </w:pPr>
            <w:r>
              <w:rPr>
                <w:rFonts w:hint="eastAsia"/>
                <w:szCs w:val="21"/>
              </w:rPr>
              <w:t>corporation</w:t>
            </w:r>
          </w:p>
        </w:tc>
      </w:tr>
      <w:tr w:rsidR="00305046" w:rsidTr="00C453CC">
        <w:trPr>
          <w:trHeight w:val="1890"/>
        </w:trPr>
        <w:tc>
          <w:tcPr>
            <w:tcW w:w="1635" w:type="dxa"/>
          </w:tcPr>
          <w:p w:rsidR="00305046" w:rsidRDefault="0090040E">
            <w:pPr>
              <w:tabs>
                <w:tab w:val="center" w:pos="4393"/>
              </w:tabs>
              <w:spacing w:line="300" w:lineRule="auto"/>
              <w:ind w:firstLineChars="50" w:firstLine="105"/>
              <w:rPr>
                <w:szCs w:val="21"/>
              </w:rPr>
            </w:pPr>
            <w:r>
              <w:rPr>
                <w:rFonts w:hint="eastAsia"/>
                <w:szCs w:val="21"/>
              </w:rPr>
              <w:t>事件流：</w:t>
            </w: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tc>
        <w:tc>
          <w:tcPr>
            <w:tcW w:w="6585" w:type="dxa"/>
          </w:tcPr>
          <w:p w:rsidR="00305046" w:rsidRDefault="0090040E">
            <w:pPr>
              <w:pStyle w:val="1"/>
              <w:widowControl/>
              <w:ind w:firstLineChars="0" w:firstLine="0"/>
              <w:jc w:val="left"/>
              <w:rPr>
                <w:szCs w:val="21"/>
              </w:rPr>
            </w:pPr>
            <w:r>
              <w:rPr>
                <w:rFonts w:hint="eastAsia"/>
                <w:szCs w:val="21"/>
              </w:rPr>
              <w:t>1</w:t>
            </w:r>
            <w:r>
              <w:rPr>
                <w:rFonts w:hint="eastAsia"/>
                <w:szCs w:val="21"/>
              </w:rPr>
              <w:t>、</w:t>
            </w:r>
            <w:r>
              <w:rPr>
                <w:rFonts w:hint="eastAsia"/>
                <w:szCs w:val="21"/>
              </w:rPr>
              <w:t>corporation</w:t>
            </w:r>
            <w:r>
              <w:rPr>
                <w:rFonts w:hint="eastAsia"/>
                <w:szCs w:val="21"/>
              </w:rPr>
              <w:t>进入登录页面，输入企业用户名、密码，进入企业用户页面。</w:t>
            </w:r>
          </w:p>
          <w:p w:rsidR="00305046" w:rsidRDefault="0090040E">
            <w:pPr>
              <w:pStyle w:val="1"/>
              <w:widowControl/>
              <w:ind w:firstLineChars="0" w:firstLine="0"/>
              <w:jc w:val="left"/>
              <w:rPr>
                <w:szCs w:val="21"/>
              </w:rPr>
            </w:pPr>
            <w:r>
              <w:rPr>
                <w:rFonts w:hint="eastAsia"/>
                <w:szCs w:val="21"/>
              </w:rPr>
              <w:t>2</w:t>
            </w:r>
            <w:r>
              <w:rPr>
                <w:rFonts w:hint="eastAsia"/>
                <w:szCs w:val="21"/>
              </w:rPr>
              <w:t>、</w:t>
            </w:r>
            <w:r>
              <w:rPr>
                <w:rFonts w:hint="eastAsia"/>
                <w:szCs w:val="21"/>
              </w:rPr>
              <w:t>corporation</w:t>
            </w:r>
            <w:r>
              <w:rPr>
                <w:rFonts w:hint="eastAsia"/>
                <w:szCs w:val="21"/>
              </w:rPr>
              <w:t>进入企业用户页面，点击评论，进入评论界面。</w:t>
            </w:r>
          </w:p>
          <w:p w:rsidR="00305046" w:rsidRDefault="0090040E">
            <w:pPr>
              <w:pStyle w:val="1"/>
              <w:widowControl/>
              <w:ind w:firstLineChars="0" w:firstLine="0"/>
              <w:jc w:val="left"/>
              <w:rPr>
                <w:szCs w:val="21"/>
              </w:rPr>
            </w:pPr>
            <w:r>
              <w:rPr>
                <w:rFonts w:hint="eastAsia"/>
                <w:szCs w:val="21"/>
              </w:rPr>
              <w:t>3</w:t>
            </w:r>
            <w:r>
              <w:rPr>
                <w:rFonts w:hint="eastAsia"/>
                <w:szCs w:val="21"/>
              </w:rPr>
              <w:t>、</w:t>
            </w:r>
            <w:r>
              <w:rPr>
                <w:rFonts w:hint="eastAsia"/>
                <w:szCs w:val="21"/>
              </w:rPr>
              <w:t>corporation</w:t>
            </w:r>
            <w:r>
              <w:rPr>
                <w:rFonts w:hint="eastAsia"/>
                <w:szCs w:val="21"/>
              </w:rPr>
              <w:t>进入评论界面，显示的有评论分类：所有评论，好评，中评，差评。</w:t>
            </w:r>
          </w:p>
          <w:p w:rsidR="00305046" w:rsidRDefault="0090040E">
            <w:pPr>
              <w:pStyle w:val="1"/>
              <w:widowControl/>
              <w:ind w:firstLineChars="0" w:firstLine="0"/>
              <w:jc w:val="left"/>
              <w:rPr>
                <w:szCs w:val="21"/>
              </w:rPr>
            </w:pPr>
            <w:r>
              <w:rPr>
                <w:rFonts w:hint="eastAsia"/>
                <w:szCs w:val="21"/>
              </w:rPr>
              <w:t>4</w:t>
            </w:r>
            <w:r>
              <w:rPr>
                <w:rFonts w:hint="eastAsia"/>
                <w:szCs w:val="21"/>
              </w:rPr>
              <w:t>、在每条评论下方有“回复”、“提交”按钮。弹出编辑框，进行评论回复编辑，编辑完成后点击提交按钮，完成评论回复。</w:t>
            </w:r>
          </w:p>
          <w:p w:rsidR="00305046" w:rsidRDefault="0090040E">
            <w:pPr>
              <w:pStyle w:val="1"/>
              <w:widowControl/>
              <w:ind w:firstLineChars="0" w:firstLine="0"/>
              <w:jc w:val="left"/>
              <w:rPr>
                <w:szCs w:val="21"/>
              </w:rPr>
            </w:pPr>
            <w:r>
              <w:rPr>
                <w:rFonts w:hint="eastAsia"/>
                <w:szCs w:val="21"/>
              </w:rPr>
              <w:t>5</w:t>
            </w:r>
            <w:r>
              <w:rPr>
                <w:rFonts w:hint="eastAsia"/>
                <w:szCs w:val="21"/>
              </w:rPr>
              <w:t>、</w:t>
            </w:r>
            <w:r>
              <w:rPr>
                <w:rFonts w:hint="eastAsia"/>
                <w:szCs w:val="21"/>
              </w:rPr>
              <w:t>corporation</w:t>
            </w:r>
            <w:r>
              <w:rPr>
                <w:rFonts w:hint="eastAsia"/>
                <w:szCs w:val="21"/>
              </w:rPr>
              <w:t>回复后，一般用户收到回复消息</w:t>
            </w:r>
          </w:p>
          <w:p w:rsidR="00305046" w:rsidRDefault="00305046">
            <w:pPr>
              <w:pStyle w:val="1"/>
              <w:widowControl/>
              <w:ind w:firstLineChars="0" w:firstLine="0"/>
              <w:jc w:val="left"/>
              <w:rPr>
                <w:szCs w:val="21"/>
              </w:rPr>
            </w:pPr>
          </w:p>
        </w:tc>
      </w:tr>
      <w:tr w:rsidR="00305046" w:rsidTr="00C453CC">
        <w:trPr>
          <w:trHeight w:val="523"/>
        </w:trPr>
        <w:tc>
          <w:tcPr>
            <w:tcW w:w="1635" w:type="dxa"/>
          </w:tcPr>
          <w:p w:rsidR="00305046" w:rsidRDefault="0090040E">
            <w:pPr>
              <w:tabs>
                <w:tab w:val="center" w:pos="4393"/>
              </w:tabs>
              <w:spacing w:line="300" w:lineRule="auto"/>
              <w:rPr>
                <w:szCs w:val="21"/>
              </w:rPr>
            </w:pPr>
            <w:r>
              <w:rPr>
                <w:rFonts w:hint="eastAsia"/>
                <w:szCs w:val="21"/>
              </w:rPr>
              <w:t>入口条件</w:t>
            </w:r>
          </w:p>
        </w:tc>
        <w:tc>
          <w:tcPr>
            <w:tcW w:w="6585" w:type="dxa"/>
          </w:tcPr>
          <w:p w:rsidR="00305046" w:rsidRDefault="0090040E">
            <w:pPr>
              <w:tabs>
                <w:tab w:val="center" w:pos="4393"/>
              </w:tabs>
              <w:spacing w:line="300" w:lineRule="auto"/>
              <w:rPr>
                <w:szCs w:val="21"/>
              </w:rPr>
            </w:pPr>
            <w:r>
              <w:rPr>
                <w:rFonts w:hint="eastAsia"/>
                <w:szCs w:val="21"/>
              </w:rPr>
              <w:t>企业用户登陆房地产中介系统，且点击评论按钮</w:t>
            </w:r>
          </w:p>
        </w:tc>
      </w:tr>
      <w:tr w:rsidR="00305046" w:rsidTr="00C453CC">
        <w:trPr>
          <w:trHeight w:val="840"/>
        </w:trPr>
        <w:tc>
          <w:tcPr>
            <w:tcW w:w="1635" w:type="dxa"/>
          </w:tcPr>
          <w:p w:rsidR="00305046" w:rsidRDefault="0090040E">
            <w:pPr>
              <w:tabs>
                <w:tab w:val="center" w:pos="4393"/>
              </w:tabs>
              <w:spacing w:line="300" w:lineRule="auto"/>
              <w:rPr>
                <w:szCs w:val="21"/>
              </w:rPr>
            </w:pPr>
            <w:r>
              <w:rPr>
                <w:rFonts w:hint="eastAsia"/>
                <w:szCs w:val="21"/>
              </w:rPr>
              <w:t>出口条件</w:t>
            </w:r>
          </w:p>
        </w:tc>
        <w:tc>
          <w:tcPr>
            <w:tcW w:w="6585" w:type="dxa"/>
          </w:tcPr>
          <w:p w:rsidR="00305046" w:rsidRDefault="0090040E">
            <w:pPr>
              <w:tabs>
                <w:tab w:val="center" w:pos="4393"/>
              </w:tabs>
              <w:spacing w:line="300" w:lineRule="auto"/>
              <w:rPr>
                <w:rFonts w:eastAsiaTheme="minorEastAsia"/>
                <w:szCs w:val="21"/>
              </w:rPr>
            </w:pPr>
            <w:r>
              <w:rPr>
                <w:rFonts w:hint="eastAsia"/>
                <w:szCs w:val="21"/>
              </w:rPr>
              <w:t>无</w:t>
            </w:r>
          </w:p>
        </w:tc>
      </w:tr>
      <w:tr w:rsidR="00305046" w:rsidTr="00C453CC">
        <w:trPr>
          <w:trHeight w:val="705"/>
        </w:trPr>
        <w:tc>
          <w:tcPr>
            <w:tcW w:w="1635" w:type="dxa"/>
          </w:tcPr>
          <w:p w:rsidR="00305046" w:rsidRDefault="0090040E">
            <w:pPr>
              <w:tabs>
                <w:tab w:val="center" w:pos="4393"/>
              </w:tabs>
              <w:spacing w:line="300" w:lineRule="auto"/>
              <w:rPr>
                <w:szCs w:val="21"/>
              </w:rPr>
            </w:pPr>
            <w:r>
              <w:rPr>
                <w:rFonts w:hint="eastAsia"/>
                <w:szCs w:val="21"/>
              </w:rPr>
              <w:t>质量需求</w:t>
            </w:r>
          </w:p>
        </w:tc>
        <w:tc>
          <w:tcPr>
            <w:tcW w:w="6585" w:type="dxa"/>
          </w:tcPr>
          <w:p w:rsidR="00305046" w:rsidRDefault="0090040E">
            <w:pPr>
              <w:tabs>
                <w:tab w:val="center" w:pos="4393"/>
              </w:tabs>
              <w:spacing w:line="300" w:lineRule="auto"/>
              <w:rPr>
                <w:szCs w:val="21"/>
              </w:rPr>
            </w:pPr>
            <w:r>
              <w:rPr>
                <w:rFonts w:hint="eastAsia"/>
                <w:szCs w:val="21"/>
              </w:rPr>
              <w:t>在企业用户评论成功后，系统立即更新信息</w:t>
            </w:r>
          </w:p>
        </w:tc>
      </w:tr>
    </w:tbl>
    <w:p w:rsidR="00305046" w:rsidRDefault="00305046">
      <w:pPr>
        <w:rPr>
          <w:szCs w:val="21"/>
        </w:rPr>
      </w:pPr>
    </w:p>
    <w:p w:rsidR="00305046" w:rsidRDefault="00305046">
      <w:pPr>
        <w:rPr>
          <w:szCs w:val="21"/>
        </w:rPr>
      </w:pPr>
    </w:p>
    <w:p w:rsidR="00305046" w:rsidRDefault="00305046">
      <w:pPr>
        <w:rPr>
          <w:szCs w:val="21"/>
        </w:rPr>
      </w:pPr>
    </w:p>
    <w:p w:rsidR="00305046" w:rsidRDefault="00305046">
      <w:pPr>
        <w:rPr>
          <w:szCs w:val="21"/>
        </w:rPr>
      </w:pPr>
    </w:p>
    <w:p w:rsidR="00305046" w:rsidRDefault="00305046">
      <w:pPr>
        <w:rPr>
          <w:szCs w:val="21"/>
        </w:rPr>
      </w:pPr>
    </w:p>
    <w:p w:rsidR="00305046" w:rsidRDefault="00305046">
      <w:pPr>
        <w:rPr>
          <w:szCs w:val="21"/>
        </w:rPr>
      </w:pPr>
    </w:p>
    <w:p w:rsidR="00305046" w:rsidRDefault="0090040E">
      <w:pPr>
        <w:rPr>
          <w:szCs w:val="21"/>
        </w:rPr>
      </w:pPr>
      <w:r>
        <w:rPr>
          <w:noProof/>
        </w:rPr>
        <w:lastRenderedPageBreak/>
        <w:drawing>
          <wp:inline distT="0" distB="0" distL="0" distR="0">
            <wp:extent cx="4437380" cy="330517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440260" cy="3306941"/>
                    </a:xfrm>
                    <a:prstGeom prst="rect">
                      <a:avLst/>
                    </a:prstGeom>
                  </pic:spPr>
                </pic:pic>
              </a:graphicData>
            </a:graphic>
          </wp:inline>
        </w:drawing>
      </w:r>
    </w:p>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管理员（处理投诉）</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处理一般用户所递交的投诉</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一般用户发起投诉</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，管理员点击进入处理投诉界面</w:t>
            </w:r>
          </w:p>
          <w:p w:rsidR="00305046" w:rsidRDefault="0090040E">
            <w:r>
              <w:rPr>
                <w:rFonts w:hint="eastAsia"/>
              </w:rPr>
              <w:t>2</w:t>
            </w:r>
            <w:r>
              <w:rPr>
                <w:rFonts w:hint="eastAsia"/>
              </w:rPr>
              <w:t>，系统显示投诉界面</w:t>
            </w:r>
          </w:p>
          <w:p w:rsidR="00305046" w:rsidRDefault="0090040E">
            <w:r>
              <w:rPr>
                <w:rFonts w:hint="eastAsia"/>
              </w:rPr>
              <w:t>3</w:t>
            </w:r>
            <w:r>
              <w:rPr>
                <w:rFonts w:hint="eastAsia"/>
              </w:rPr>
              <w:t>，管理员选择处理的投诉消息</w:t>
            </w:r>
          </w:p>
          <w:p w:rsidR="00305046" w:rsidRDefault="0090040E">
            <w:r>
              <w:rPr>
                <w:rFonts w:hint="eastAsia"/>
              </w:rPr>
              <w:t>4</w:t>
            </w:r>
            <w:r>
              <w:rPr>
                <w:rFonts w:hint="eastAsia"/>
              </w:rPr>
              <w:t>，系统显示管理员选择的投诉消息的具体内容</w:t>
            </w:r>
          </w:p>
          <w:p w:rsidR="00305046" w:rsidRDefault="0090040E">
            <w:r>
              <w:rPr>
                <w:rFonts w:hint="eastAsia"/>
              </w:rPr>
              <w:t>5</w:t>
            </w:r>
            <w:r>
              <w:rPr>
                <w:rFonts w:hint="eastAsia"/>
              </w:rPr>
              <w:t>，管理员点击“处理”按钮</w:t>
            </w:r>
          </w:p>
          <w:p w:rsidR="00305046" w:rsidRDefault="0090040E">
            <w:r>
              <w:rPr>
                <w:rFonts w:hint="eastAsia"/>
              </w:rPr>
              <w:t>5</w:t>
            </w:r>
            <w:r>
              <w:rPr>
                <w:rFonts w:hint="eastAsia"/>
              </w:rPr>
              <w:t>，系统显示处理成功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管理员（修改商品信息）</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管理员修改某些商品的信息</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bookmarkStart w:id="1" w:name="OLE_LINK1"/>
            <w:r>
              <w:rPr>
                <w:rFonts w:hint="eastAsia"/>
              </w:rPr>
              <w:t>处理某用户的投诉</w:t>
            </w:r>
            <w:bookmarkEnd w:id="1"/>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lastRenderedPageBreak/>
              <w:t>事件流</w:t>
            </w:r>
          </w:p>
        </w:tc>
        <w:tc>
          <w:tcPr>
            <w:tcW w:w="6932" w:type="dxa"/>
          </w:tcPr>
          <w:p w:rsidR="00305046" w:rsidRDefault="0090040E">
            <w:bookmarkStart w:id="2" w:name="OLE_LINK2"/>
            <w:r>
              <w:rPr>
                <w:rFonts w:hint="eastAsia"/>
              </w:rPr>
              <w:t>1</w:t>
            </w:r>
            <w:r>
              <w:rPr>
                <w:rFonts w:hint="eastAsia"/>
              </w:rPr>
              <w:t>，管理员点击进入商品列表</w:t>
            </w:r>
          </w:p>
          <w:p w:rsidR="00305046" w:rsidRDefault="0090040E">
            <w:r>
              <w:rPr>
                <w:rFonts w:hint="eastAsia"/>
              </w:rPr>
              <w:t>2</w:t>
            </w:r>
            <w:r>
              <w:rPr>
                <w:rFonts w:hint="eastAsia"/>
              </w:rPr>
              <w:t>，系统显示商品列表</w:t>
            </w:r>
          </w:p>
          <w:p w:rsidR="00305046" w:rsidRDefault="0090040E">
            <w:r>
              <w:rPr>
                <w:rFonts w:hint="eastAsia"/>
              </w:rPr>
              <w:t>3</w:t>
            </w:r>
            <w:r>
              <w:rPr>
                <w:rFonts w:hint="eastAsia"/>
              </w:rPr>
              <w:t>，管理员查找某商品</w:t>
            </w:r>
          </w:p>
          <w:p w:rsidR="00305046" w:rsidRDefault="0090040E">
            <w:pPr>
              <w:numPr>
                <w:ilvl w:val="0"/>
                <w:numId w:val="9"/>
              </w:numPr>
            </w:pPr>
            <w:r>
              <w:rPr>
                <w:rFonts w:hint="eastAsia"/>
              </w:rPr>
              <w:t>没有该商品</w:t>
            </w:r>
          </w:p>
          <w:p w:rsidR="00305046" w:rsidRDefault="0090040E">
            <w:r>
              <w:rPr>
                <w:rFonts w:hint="eastAsia"/>
              </w:rPr>
              <w:t>4</w:t>
            </w:r>
            <w:r>
              <w:rPr>
                <w:rFonts w:hint="eastAsia"/>
              </w:rPr>
              <w:t>，系统显示该商品具体信息</w:t>
            </w:r>
          </w:p>
          <w:p w:rsidR="00305046" w:rsidRDefault="0090040E">
            <w:r>
              <w:rPr>
                <w:rFonts w:hint="eastAsia"/>
              </w:rPr>
              <w:t>5</w:t>
            </w:r>
            <w:r>
              <w:rPr>
                <w:rFonts w:hint="eastAsia"/>
              </w:rPr>
              <w:t>，管理员点击进入修改商品界面</w:t>
            </w:r>
          </w:p>
          <w:p w:rsidR="00305046" w:rsidRDefault="0090040E">
            <w:r>
              <w:rPr>
                <w:rFonts w:hint="eastAsia"/>
              </w:rPr>
              <w:t>6</w:t>
            </w:r>
            <w:r>
              <w:rPr>
                <w:rFonts w:hint="eastAsia"/>
              </w:rPr>
              <w:t>，系统显示修改商品界面</w:t>
            </w:r>
          </w:p>
          <w:p w:rsidR="00305046" w:rsidRDefault="0090040E">
            <w:r>
              <w:rPr>
                <w:rFonts w:hint="eastAsia"/>
              </w:rPr>
              <w:t>7</w:t>
            </w:r>
            <w:r>
              <w:rPr>
                <w:rFonts w:hint="eastAsia"/>
              </w:rPr>
              <w:t>，管理员修改商品信息</w:t>
            </w:r>
          </w:p>
          <w:p w:rsidR="00305046" w:rsidRDefault="0090040E">
            <w:r>
              <w:rPr>
                <w:rFonts w:hint="eastAsia"/>
              </w:rPr>
              <w:t>8</w:t>
            </w:r>
            <w:r>
              <w:rPr>
                <w:rFonts w:hint="eastAsia"/>
              </w:rPr>
              <w:t>，点击“修改”按钮</w:t>
            </w:r>
          </w:p>
          <w:p w:rsidR="00305046" w:rsidRDefault="0090040E">
            <w:r>
              <w:rPr>
                <w:rFonts w:hint="eastAsia"/>
              </w:rPr>
              <w:t>9</w:t>
            </w:r>
            <w:r>
              <w:rPr>
                <w:rFonts w:hint="eastAsia"/>
              </w:rPr>
              <w:t>，系统显示修改成功</w:t>
            </w:r>
            <w:bookmarkEnd w:id="2"/>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numPr>
                <w:ilvl w:val="0"/>
                <w:numId w:val="2"/>
              </w:numPr>
            </w:pPr>
            <w:r>
              <w:rPr>
                <w:rFonts w:hint="eastAsia"/>
              </w:rPr>
              <w:t>若没有找到该商品则提示无该商品</w:t>
            </w:r>
          </w:p>
          <w:p w:rsidR="00305046" w:rsidRDefault="0090040E">
            <w:pPr>
              <w:numPr>
                <w:ilvl w:val="0"/>
                <w:numId w:val="2"/>
              </w:numPr>
            </w:pPr>
            <w:r>
              <w:rPr>
                <w:rFonts w:hint="eastAsia"/>
              </w:rPr>
              <w:t>若修改成功则系统显示修改成功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 w:rsidR="00305046" w:rsidRDefault="00305046"/>
    <w:p w:rsidR="00305046" w:rsidRDefault="00305046"/>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管理员（修改用户）</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管理员修改某些用户的信息</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处理某用户的投诉</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，管理员点击进入用户列表</w:t>
            </w:r>
          </w:p>
          <w:p w:rsidR="00305046" w:rsidRDefault="0090040E">
            <w:r>
              <w:rPr>
                <w:rFonts w:hint="eastAsia"/>
              </w:rPr>
              <w:t>2</w:t>
            </w:r>
            <w:r>
              <w:rPr>
                <w:rFonts w:hint="eastAsia"/>
              </w:rPr>
              <w:t>，系统显示用户列表</w:t>
            </w:r>
          </w:p>
          <w:p w:rsidR="00305046" w:rsidRDefault="0090040E">
            <w:r>
              <w:rPr>
                <w:rFonts w:hint="eastAsia"/>
              </w:rPr>
              <w:t>3</w:t>
            </w:r>
            <w:r>
              <w:rPr>
                <w:rFonts w:hint="eastAsia"/>
              </w:rPr>
              <w:t>，管理员查找某用户</w:t>
            </w:r>
          </w:p>
          <w:p w:rsidR="00305046" w:rsidRDefault="0090040E">
            <w:pPr>
              <w:numPr>
                <w:ilvl w:val="0"/>
                <w:numId w:val="9"/>
              </w:numPr>
            </w:pPr>
            <w:r>
              <w:rPr>
                <w:rFonts w:hint="eastAsia"/>
              </w:rPr>
              <w:t>没有该用户</w:t>
            </w:r>
          </w:p>
          <w:p w:rsidR="00305046" w:rsidRDefault="0090040E">
            <w:r>
              <w:rPr>
                <w:rFonts w:hint="eastAsia"/>
              </w:rPr>
              <w:t>4</w:t>
            </w:r>
            <w:r>
              <w:rPr>
                <w:rFonts w:hint="eastAsia"/>
              </w:rPr>
              <w:t>，系统显示该用户具体注册信息</w:t>
            </w:r>
          </w:p>
          <w:p w:rsidR="00305046" w:rsidRDefault="0090040E">
            <w:r>
              <w:rPr>
                <w:rFonts w:hint="eastAsia"/>
              </w:rPr>
              <w:t>5</w:t>
            </w:r>
            <w:r>
              <w:rPr>
                <w:rFonts w:hint="eastAsia"/>
              </w:rPr>
              <w:t>，管理员点击进入修改用户界面</w:t>
            </w:r>
          </w:p>
          <w:p w:rsidR="00305046" w:rsidRDefault="0090040E">
            <w:r>
              <w:rPr>
                <w:rFonts w:hint="eastAsia"/>
              </w:rPr>
              <w:t>6</w:t>
            </w:r>
            <w:r>
              <w:rPr>
                <w:rFonts w:hint="eastAsia"/>
              </w:rPr>
              <w:t>，系统显示修改用户界面</w:t>
            </w:r>
          </w:p>
          <w:p w:rsidR="00305046" w:rsidRDefault="0090040E">
            <w:r>
              <w:rPr>
                <w:rFonts w:hint="eastAsia"/>
              </w:rPr>
              <w:t>7</w:t>
            </w:r>
            <w:r>
              <w:rPr>
                <w:rFonts w:hint="eastAsia"/>
              </w:rPr>
              <w:t>，管理员修改用户信息</w:t>
            </w:r>
          </w:p>
          <w:p w:rsidR="00305046" w:rsidRDefault="0090040E">
            <w:r>
              <w:rPr>
                <w:rFonts w:hint="eastAsia"/>
              </w:rPr>
              <w:t>8</w:t>
            </w:r>
            <w:r>
              <w:rPr>
                <w:rFonts w:hint="eastAsia"/>
              </w:rPr>
              <w:t>，点击“修改”按钮</w:t>
            </w:r>
          </w:p>
          <w:p w:rsidR="00305046" w:rsidRDefault="0090040E">
            <w:r>
              <w:rPr>
                <w:rFonts w:hint="eastAsia"/>
              </w:rPr>
              <w:t>9</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r>
              <w:rPr>
                <w:rFonts w:hint="eastAsia"/>
              </w:rPr>
              <w:t>a)</w:t>
            </w:r>
            <w:r>
              <w:rPr>
                <w:rFonts w:hint="eastAsia"/>
              </w:rPr>
              <w:t>若没有找到该用户则提示无该用户</w:t>
            </w:r>
          </w:p>
          <w:p w:rsidR="00305046" w:rsidRDefault="0090040E">
            <w:pPr>
              <w:rPr>
                <w:rFonts w:eastAsiaTheme="minorEastAsia"/>
              </w:rPr>
            </w:pPr>
            <w:r>
              <w:rPr>
                <w:rFonts w:hint="eastAsia"/>
              </w:rPr>
              <w:t>b)</w:t>
            </w:r>
            <w:r>
              <w:rPr>
                <w:rFonts w:hint="eastAsia"/>
              </w:rPr>
              <w:t>若修改成功则系统显示修改成功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bookmarkStart w:id="3" w:name="OLE_LINK4"/>
            <w:r>
              <w:rPr>
                <w:rFonts w:hint="eastAsia"/>
              </w:rPr>
              <w:t>用例名称</w:t>
            </w:r>
          </w:p>
        </w:tc>
        <w:tc>
          <w:tcPr>
            <w:tcW w:w="6932" w:type="dxa"/>
          </w:tcPr>
          <w:p w:rsidR="00305046" w:rsidRDefault="0090040E">
            <w:pPr>
              <w:rPr>
                <w:rFonts w:eastAsiaTheme="minorEastAsia"/>
              </w:rPr>
            </w:pPr>
            <w:r>
              <w:rPr>
                <w:rFonts w:hint="eastAsia"/>
              </w:rPr>
              <w:t>管理员（权限控制）</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管理员修改某用户的权限</w:t>
            </w:r>
          </w:p>
        </w:tc>
      </w:tr>
      <w:tr w:rsidR="00305046">
        <w:tc>
          <w:tcPr>
            <w:tcW w:w="1590" w:type="dxa"/>
          </w:tcPr>
          <w:p w:rsidR="00305046" w:rsidRDefault="0090040E">
            <w:pPr>
              <w:rPr>
                <w:rFonts w:eastAsiaTheme="minorEastAsia"/>
              </w:rPr>
            </w:pPr>
            <w:r>
              <w:rPr>
                <w:rFonts w:hint="eastAsia"/>
              </w:rPr>
              <w:lastRenderedPageBreak/>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无</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，管理员点击用户列表</w:t>
            </w:r>
          </w:p>
          <w:p w:rsidR="00305046" w:rsidRDefault="0090040E">
            <w:r>
              <w:rPr>
                <w:rFonts w:hint="eastAsia"/>
              </w:rPr>
              <w:t>2</w:t>
            </w:r>
            <w:r>
              <w:rPr>
                <w:rFonts w:hint="eastAsia"/>
              </w:rPr>
              <w:t>，系统显示用户列表</w:t>
            </w:r>
          </w:p>
          <w:p w:rsidR="00305046" w:rsidRDefault="0090040E">
            <w:r>
              <w:rPr>
                <w:rFonts w:hint="eastAsia"/>
              </w:rPr>
              <w:t>3</w:t>
            </w:r>
            <w:r>
              <w:rPr>
                <w:rFonts w:hint="eastAsia"/>
              </w:rPr>
              <w:t>，管理员选择某用户</w:t>
            </w:r>
          </w:p>
          <w:p w:rsidR="00305046" w:rsidRDefault="0090040E">
            <w:r>
              <w:rPr>
                <w:rFonts w:hint="eastAsia"/>
              </w:rPr>
              <w:t>4</w:t>
            </w:r>
            <w:r>
              <w:rPr>
                <w:rFonts w:hint="eastAsia"/>
              </w:rPr>
              <w:t>，系统显示该用户详细信息</w:t>
            </w:r>
          </w:p>
          <w:p w:rsidR="00305046" w:rsidRDefault="0090040E">
            <w:r>
              <w:rPr>
                <w:rFonts w:hint="eastAsia"/>
              </w:rPr>
              <w:t>5</w:t>
            </w:r>
            <w:r>
              <w:rPr>
                <w:rFonts w:hint="eastAsia"/>
              </w:rPr>
              <w:t>，管理员选择权限管理</w:t>
            </w:r>
          </w:p>
          <w:p w:rsidR="00305046" w:rsidRDefault="0090040E">
            <w:r>
              <w:rPr>
                <w:rFonts w:hint="eastAsia"/>
              </w:rPr>
              <w:t>6</w:t>
            </w:r>
            <w:r>
              <w:rPr>
                <w:rFonts w:hint="eastAsia"/>
              </w:rPr>
              <w:t>，系统显示权限管理界面</w:t>
            </w:r>
          </w:p>
          <w:p w:rsidR="00305046" w:rsidRDefault="0090040E">
            <w:r>
              <w:rPr>
                <w:rFonts w:hint="eastAsia"/>
              </w:rPr>
              <w:t>7</w:t>
            </w:r>
            <w:r>
              <w:rPr>
                <w:rFonts w:hint="eastAsia"/>
              </w:rPr>
              <w:t>，管理员修改该用户权限</w:t>
            </w:r>
          </w:p>
          <w:p w:rsidR="00305046" w:rsidRDefault="0090040E">
            <w:r>
              <w:rPr>
                <w:rFonts w:hint="eastAsia"/>
              </w:rPr>
              <w:t>8</w:t>
            </w:r>
            <w:r>
              <w:rPr>
                <w:rFonts w:hint="eastAsia"/>
              </w:rPr>
              <w:t>，管理员点击“修改”按钮</w:t>
            </w:r>
          </w:p>
          <w:p w:rsidR="00305046" w:rsidRDefault="0090040E">
            <w:r>
              <w:rPr>
                <w:rFonts w:hint="eastAsia"/>
              </w:rPr>
              <w:t>9</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bookmarkEnd w:id="3"/>
    </w:tbl>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管理员（权限控制）</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管理员修改某用户的权限</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无</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，管理员点击用户列表</w:t>
            </w:r>
          </w:p>
          <w:p w:rsidR="00305046" w:rsidRDefault="0090040E">
            <w:r>
              <w:rPr>
                <w:rFonts w:hint="eastAsia"/>
              </w:rPr>
              <w:t>2</w:t>
            </w:r>
            <w:r>
              <w:rPr>
                <w:rFonts w:hint="eastAsia"/>
              </w:rPr>
              <w:t>，系统显示用户列表</w:t>
            </w:r>
          </w:p>
          <w:p w:rsidR="00305046" w:rsidRDefault="0090040E">
            <w:r>
              <w:rPr>
                <w:rFonts w:hint="eastAsia"/>
              </w:rPr>
              <w:t>3</w:t>
            </w:r>
            <w:r>
              <w:rPr>
                <w:rFonts w:hint="eastAsia"/>
              </w:rPr>
              <w:t>，管理员选择某用户</w:t>
            </w:r>
          </w:p>
          <w:p w:rsidR="00305046" w:rsidRDefault="0090040E">
            <w:r>
              <w:rPr>
                <w:rFonts w:hint="eastAsia"/>
              </w:rPr>
              <w:t>4</w:t>
            </w:r>
            <w:r>
              <w:rPr>
                <w:rFonts w:hint="eastAsia"/>
              </w:rPr>
              <w:t>，系统显示该用户详细信息</w:t>
            </w:r>
          </w:p>
          <w:p w:rsidR="00305046" w:rsidRDefault="0090040E">
            <w:r>
              <w:rPr>
                <w:rFonts w:hint="eastAsia"/>
              </w:rPr>
              <w:t>5</w:t>
            </w:r>
            <w:r>
              <w:rPr>
                <w:rFonts w:hint="eastAsia"/>
              </w:rPr>
              <w:t>，管理员选择权限管理</w:t>
            </w:r>
          </w:p>
          <w:p w:rsidR="00305046" w:rsidRDefault="0090040E">
            <w:r>
              <w:rPr>
                <w:rFonts w:hint="eastAsia"/>
              </w:rPr>
              <w:t>6</w:t>
            </w:r>
            <w:r>
              <w:rPr>
                <w:rFonts w:hint="eastAsia"/>
              </w:rPr>
              <w:t>，系统显示权限管理界面</w:t>
            </w:r>
          </w:p>
          <w:p w:rsidR="00305046" w:rsidRDefault="0090040E">
            <w:r>
              <w:rPr>
                <w:rFonts w:hint="eastAsia"/>
              </w:rPr>
              <w:t>7</w:t>
            </w:r>
            <w:r>
              <w:rPr>
                <w:rFonts w:hint="eastAsia"/>
              </w:rPr>
              <w:t>，管理员修改该用户权限</w:t>
            </w:r>
          </w:p>
          <w:p w:rsidR="00305046" w:rsidRDefault="0090040E">
            <w:r>
              <w:rPr>
                <w:rFonts w:hint="eastAsia"/>
              </w:rPr>
              <w:t>8</w:t>
            </w:r>
            <w:r>
              <w:rPr>
                <w:rFonts w:hint="eastAsia"/>
              </w:rPr>
              <w:t>，管理员点击“修改”按钮</w:t>
            </w:r>
          </w:p>
          <w:p w:rsidR="00305046" w:rsidRDefault="0090040E">
            <w:r>
              <w:rPr>
                <w:rFonts w:hint="eastAsia"/>
              </w:rPr>
              <w:t>9</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Pr>
        <w:ind w:firstLine="420"/>
      </w:pPr>
    </w:p>
    <w:p w:rsidR="00305046" w:rsidRDefault="00305046">
      <w:pPr>
        <w:ind w:firstLine="420"/>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管理广告</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管理员对界面的广告进行增加</w:t>
            </w:r>
            <w:r>
              <w:rPr>
                <w:rFonts w:hint="eastAsia"/>
              </w:rPr>
              <w:t>/</w:t>
            </w:r>
            <w:r>
              <w:rPr>
                <w:rFonts w:hint="eastAsia"/>
              </w:rPr>
              <w:t>删除</w:t>
            </w:r>
            <w:r>
              <w:rPr>
                <w:rFonts w:hint="eastAsia"/>
              </w:rPr>
              <w:t>/</w:t>
            </w:r>
            <w:r>
              <w:rPr>
                <w:rFonts w:hint="eastAsia"/>
              </w:rPr>
              <w:t>修改</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某公司要求广告业务</w:t>
            </w:r>
            <w:r>
              <w:rPr>
                <w:rFonts w:hint="eastAsia"/>
              </w:rPr>
              <w:t>/</w:t>
            </w:r>
            <w:r>
              <w:rPr>
                <w:rFonts w:hint="eastAsia"/>
              </w:rPr>
              <w:t>某公司广告业务到期</w:t>
            </w:r>
          </w:p>
        </w:tc>
      </w:tr>
      <w:tr w:rsidR="00305046">
        <w:tc>
          <w:tcPr>
            <w:tcW w:w="1590" w:type="dxa"/>
          </w:tcPr>
          <w:p w:rsidR="00305046" w:rsidRDefault="0090040E">
            <w:pPr>
              <w:rPr>
                <w:rFonts w:eastAsiaTheme="minorEastAsia"/>
              </w:rPr>
            </w:pPr>
            <w:r>
              <w:rPr>
                <w:rFonts w:hint="eastAsia"/>
              </w:rPr>
              <w:lastRenderedPageBreak/>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，管理员点击广告管理</w:t>
            </w:r>
          </w:p>
          <w:p w:rsidR="00305046" w:rsidRDefault="0090040E">
            <w:r>
              <w:rPr>
                <w:rFonts w:hint="eastAsia"/>
              </w:rPr>
              <w:t>2</w:t>
            </w:r>
            <w:r>
              <w:rPr>
                <w:rFonts w:hint="eastAsia"/>
              </w:rPr>
              <w:t>，系统显示广告管理界面</w:t>
            </w:r>
          </w:p>
          <w:p w:rsidR="00305046" w:rsidRDefault="0090040E">
            <w:r>
              <w:rPr>
                <w:rFonts w:hint="eastAsia"/>
              </w:rPr>
              <w:t>3</w:t>
            </w:r>
            <w:r>
              <w:rPr>
                <w:rFonts w:hint="eastAsia"/>
              </w:rPr>
              <w:t>，管理员选择广告位置</w:t>
            </w:r>
          </w:p>
          <w:p w:rsidR="00305046" w:rsidRDefault="0090040E">
            <w:r>
              <w:rPr>
                <w:rFonts w:hint="eastAsia"/>
              </w:rPr>
              <w:t>4</w:t>
            </w:r>
            <w:r>
              <w:rPr>
                <w:rFonts w:hint="eastAsia"/>
              </w:rPr>
              <w:t>，系统显示该位置当前放置的广告</w:t>
            </w:r>
          </w:p>
          <w:p w:rsidR="00305046" w:rsidRDefault="0090040E">
            <w:r>
              <w:rPr>
                <w:rFonts w:hint="eastAsia"/>
              </w:rPr>
              <w:t>5</w:t>
            </w:r>
            <w:r>
              <w:rPr>
                <w:rFonts w:hint="eastAsia"/>
              </w:rPr>
              <w:t>，管理员修改该广告内容</w:t>
            </w:r>
          </w:p>
          <w:p w:rsidR="00305046" w:rsidRDefault="0090040E">
            <w:r>
              <w:rPr>
                <w:rFonts w:hint="eastAsia"/>
              </w:rPr>
              <w:t>6</w:t>
            </w:r>
            <w:r>
              <w:rPr>
                <w:rFonts w:hint="eastAsia"/>
              </w:rPr>
              <w:t>，管理员点击“修改”按钮</w:t>
            </w:r>
          </w:p>
          <w:p w:rsidR="00305046" w:rsidRDefault="0090040E">
            <w:r>
              <w:rPr>
                <w:rFonts w:hint="eastAsia"/>
              </w:rPr>
              <w:t>7</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管理员（处理卖方验证申请）</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卖方申请验证信息的正确性</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r>
              <w:rPr>
                <w:rFonts w:hint="eastAsia"/>
              </w:rPr>
              <w:t xml:space="preserve"> </w:t>
            </w:r>
            <w:r>
              <w:rPr>
                <w:rFonts w:hint="eastAsia"/>
              </w:rPr>
              <w:t>卖方</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卖方递交验证申请</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，管理员点击申请列表</w:t>
            </w:r>
          </w:p>
          <w:p w:rsidR="00305046" w:rsidRDefault="0090040E">
            <w:r>
              <w:rPr>
                <w:rFonts w:hint="eastAsia"/>
              </w:rPr>
              <w:t>2</w:t>
            </w:r>
            <w:r>
              <w:rPr>
                <w:rFonts w:hint="eastAsia"/>
              </w:rPr>
              <w:t>，系统显示申请列表</w:t>
            </w:r>
          </w:p>
          <w:p w:rsidR="00305046" w:rsidRDefault="0090040E">
            <w:r>
              <w:rPr>
                <w:rFonts w:hint="eastAsia"/>
              </w:rPr>
              <w:t>3</w:t>
            </w:r>
            <w:r>
              <w:rPr>
                <w:rFonts w:hint="eastAsia"/>
              </w:rPr>
              <w:t>，管理员选择某申请信息</w:t>
            </w:r>
          </w:p>
          <w:p w:rsidR="00305046" w:rsidRDefault="0090040E">
            <w:r>
              <w:rPr>
                <w:rFonts w:hint="eastAsia"/>
              </w:rPr>
              <w:t>4</w:t>
            </w:r>
            <w:r>
              <w:rPr>
                <w:rFonts w:hint="eastAsia"/>
              </w:rPr>
              <w:t>，系统显示该申请的详细信息</w:t>
            </w:r>
          </w:p>
          <w:p w:rsidR="00305046" w:rsidRDefault="0090040E">
            <w:r>
              <w:rPr>
                <w:rFonts w:hint="eastAsia"/>
              </w:rPr>
              <w:t>5</w:t>
            </w:r>
            <w:r>
              <w:rPr>
                <w:rFonts w:hint="eastAsia"/>
              </w:rPr>
              <w:t>，管理员给该申请的申请人打电话确认</w:t>
            </w:r>
          </w:p>
          <w:p w:rsidR="00305046" w:rsidRDefault="0090040E">
            <w:r>
              <w:rPr>
                <w:rFonts w:hint="eastAsia"/>
              </w:rPr>
              <w:t>6</w:t>
            </w:r>
            <w:r>
              <w:rPr>
                <w:rFonts w:hint="eastAsia"/>
              </w:rPr>
              <w:t>，管理员与卖方约定时间进行验证</w:t>
            </w:r>
          </w:p>
          <w:p w:rsidR="00305046" w:rsidRDefault="0090040E">
            <w:r>
              <w:rPr>
                <w:rFonts w:hint="eastAsia"/>
              </w:rPr>
              <w:t>7</w:t>
            </w:r>
            <w:r>
              <w:rPr>
                <w:rFonts w:hint="eastAsia"/>
              </w:rPr>
              <w:t>，验证成功后管理员选择“真”或“假”进行确认</w:t>
            </w:r>
          </w:p>
          <w:p w:rsidR="00305046" w:rsidRDefault="0090040E">
            <w:r>
              <w:rPr>
                <w:rFonts w:hint="eastAsia"/>
              </w:rPr>
              <w:t>8</w:t>
            </w:r>
            <w:r>
              <w:rPr>
                <w:rFonts w:hint="eastAsia"/>
              </w:rPr>
              <w:t>，系统显示处理成功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Pr>
        <w:rPr>
          <w:szCs w:val="21"/>
        </w:rPr>
      </w:pPr>
    </w:p>
    <w:p w:rsidR="00305046" w:rsidRDefault="0090040E">
      <w:pPr>
        <w:tabs>
          <w:tab w:val="center" w:pos="4393"/>
        </w:tabs>
        <w:spacing w:line="300" w:lineRule="auto"/>
        <w:ind w:firstLineChars="50" w:firstLine="105"/>
        <w:rPr>
          <w:szCs w:val="21"/>
        </w:rPr>
      </w:pPr>
      <w:r>
        <w:rPr>
          <w:rFonts w:hint="eastAsia"/>
          <w:szCs w:val="21"/>
        </w:rPr>
        <w:t xml:space="preserve"> 3</w:t>
      </w:r>
      <w:r>
        <w:rPr>
          <w:rFonts w:hint="eastAsia"/>
          <w:szCs w:val="21"/>
        </w:rPr>
        <w:t>．</w:t>
      </w:r>
      <w:r>
        <w:rPr>
          <w:rFonts w:hint="eastAsia"/>
          <w:szCs w:val="21"/>
        </w:rPr>
        <w:t>5</w:t>
      </w:r>
      <w:r>
        <w:rPr>
          <w:rFonts w:hint="eastAsia"/>
          <w:szCs w:val="21"/>
        </w:rPr>
        <w:t>．</w:t>
      </w:r>
      <w:r>
        <w:rPr>
          <w:rFonts w:hint="eastAsia"/>
          <w:szCs w:val="21"/>
        </w:rPr>
        <w:t xml:space="preserve">2 </w:t>
      </w:r>
      <w:r>
        <w:rPr>
          <w:rFonts w:hint="eastAsia"/>
          <w:szCs w:val="21"/>
        </w:rPr>
        <w:t>场景</w:t>
      </w: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修改邮箱地址</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Louie：用户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suppressAutoHyphens/>
              <w:rPr>
                <w:rFonts w:ascii="宋体" w:hAnsi="宋体"/>
              </w:rPr>
            </w:pPr>
            <w:r>
              <w:rPr>
                <w:rFonts w:ascii="宋体" w:hAnsi="宋体" w:hint="eastAsia"/>
              </w:rPr>
              <w:t>1、Louie点击管理账户</w:t>
            </w:r>
          </w:p>
          <w:p w:rsidR="00305046" w:rsidRDefault="0090040E">
            <w:pPr>
              <w:suppressAutoHyphens/>
              <w:rPr>
                <w:rFonts w:ascii="宋体" w:hAnsi="宋体"/>
              </w:rPr>
            </w:pPr>
            <w:r>
              <w:rPr>
                <w:rFonts w:ascii="宋体" w:hAnsi="宋体"/>
              </w:rPr>
              <w:t>2</w:t>
            </w:r>
            <w:r>
              <w:rPr>
                <w:rFonts w:ascii="宋体" w:hAnsi="宋体" w:hint="eastAsia"/>
              </w:rPr>
              <w:t>、系统显示Louie的个人中心页面，显示用户名、手机号码、邮箱地址、信用等级、头像信息</w:t>
            </w:r>
          </w:p>
          <w:p w:rsidR="00305046" w:rsidRDefault="0090040E">
            <w:pPr>
              <w:suppressAutoHyphens/>
              <w:rPr>
                <w:rFonts w:ascii="宋体" w:hAnsi="宋体"/>
              </w:rPr>
            </w:pPr>
            <w:r>
              <w:rPr>
                <w:rFonts w:ascii="宋体" w:hAnsi="宋体" w:hint="eastAsia"/>
              </w:rPr>
              <w:t>3、Louie点击页面下方的修改按钮</w:t>
            </w:r>
          </w:p>
          <w:p w:rsidR="00305046" w:rsidRDefault="0090040E">
            <w:pPr>
              <w:suppressAutoHyphens/>
              <w:rPr>
                <w:rFonts w:ascii="宋体" w:hAnsi="宋体"/>
              </w:rPr>
            </w:pPr>
            <w:r>
              <w:rPr>
                <w:rFonts w:ascii="宋体" w:hAnsi="宋体" w:hint="eastAsia"/>
              </w:rPr>
              <w:t>4、系统将Louie的除信用等级外的信息置为可修改状态</w:t>
            </w:r>
          </w:p>
          <w:p w:rsidR="00305046" w:rsidRDefault="0090040E">
            <w:pPr>
              <w:suppressAutoHyphens/>
              <w:rPr>
                <w:rFonts w:ascii="宋体" w:hAnsi="宋体"/>
              </w:rPr>
            </w:pPr>
            <w:r>
              <w:rPr>
                <w:rFonts w:ascii="宋体" w:hAnsi="宋体" w:hint="eastAsia"/>
              </w:rPr>
              <w:t>5、Louie对自己的邮箱地址进行修改，新输入的地址是合法的邮箱地址</w:t>
            </w:r>
          </w:p>
          <w:p w:rsidR="00305046" w:rsidRDefault="0090040E">
            <w:pPr>
              <w:suppressAutoHyphens/>
              <w:rPr>
                <w:rFonts w:ascii="宋体" w:hAnsi="宋体"/>
              </w:rPr>
            </w:pPr>
            <w:r>
              <w:rPr>
                <w:rFonts w:ascii="宋体" w:hAnsi="宋体" w:hint="eastAsia"/>
              </w:rPr>
              <w:lastRenderedPageBreak/>
              <w:t>6、Louie点击页面下方的保存按钮，对修改的信息进行保存</w:t>
            </w:r>
          </w:p>
          <w:p w:rsidR="00305046" w:rsidRDefault="0090040E">
            <w:pPr>
              <w:suppressAutoHyphens/>
              <w:rPr>
                <w:rFonts w:ascii="宋体" w:hAnsi="宋体"/>
              </w:rPr>
            </w:pPr>
            <w:r>
              <w:rPr>
                <w:rFonts w:ascii="宋体" w:hAnsi="宋体" w:hint="eastAsia"/>
              </w:rPr>
              <w:t>7、系统判断为邮箱地址修改，向用户发送验证邮件，并提示用户去邮箱进行验证</w:t>
            </w:r>
          </w:p>
          <w:p w:rsidR="00305046" w:rsidRDefault="0090040E">
            <w:pPr>
              <w:suppressAutoHyphens/>
              <w:rPr>
                <w:rFonts w:ascii="宋体" w:hAnsi="宋体"/>
              </w:rPr>
            </w:pPr>
            <w:r>
              <w:rPr>
                <w:rFonts w:ascii="宋体" w:hAnsi="宋体" w:hint="eastAsia"/>
              </w:rPr>
              <w:t>8、系统提示验证成功，邮箱已成功修改</w:t>
            </w:r>
          </w:p>
        </w:tc>
      </w:tr>
      <w:tr w:rsidR="00305046">
        <w:tc>
          <w:tcPr>
            <w:tcW w:w="2057" w:type="dxa"/>
          </w:tcPr>
          <w:p w:rsidR="00305046" w:rsidRDefault="00305046">
            <w:pPr>
              <w:rPr>
                <w:rFonts w:ascii="宋体" w:hAnsi="宋体"/>
                <w:sz w:val="24"/>
              </w:rPr>
            </w:pPr>
          </w:p>
        </w:tc>
        <w:tc>
          <w:tcPr>
            <w:tcW w:w="6282" w:type="dxa"/>
          </w:tcPr>
          <w:p w:rsidR="00305046" w:rsidRDefault="00305046">
            <w:pPr>
              <w:suppressAutoHyphens/>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私信</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p w:rsidR="00305046" w:rsidRDefault="0090040E">
            <w:pPr>
              <w:rPr>
                <w:rFonts w:ascii="宋体" w:hAnsi="宋体"/>
              </w:rPr>
            </w:pPr>
            <w:r>
              <w:rPr>
                <w:rFonts w:ascii="宋体" w:hAnsi="宋体" w:hint="eastAsia"/>
              </w:rPr>
              <w:t>Tony：个人用户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0"/>
              </w:numPr>
              <w:suppressAutoHyphens/>
              <w:rPr>
                <w:rFonts w:ascii="宋体" w:hAnsi="宋体"/>
              </w:rPr>
            </w:pPr>
            <w:r>
              <w:rPr>
                <w:rFonts w:ascii="宋体" w:hAnsi="宋体" w:hint="eastAsia"/>
              </w:rPr>
              <w:t>Tom点击私信按钮</w:t>
            </w:r>
          </w:p>
          <w:p w:rsidR="00305046" w:rsidRDefault="0090040E">
            <w:pPr>
              <w:numPr>
                <w:ilvl w:val="0"/>
                <w:numId w:val="10"/>
              </w:numPr>
              <w:suppressAutoHyphens/>
              <w:rPr>
                <w:rFonts w:ascii="宋体" w:hAnsi="宋体"/>
              </w:rPr>
            </w:pPr>
            <w:r>
              <w:rPr>
                <w:rFonts w:ascii="宋体" w:hAnsi="宋体" w:hint="eastAsia"/>
              </w:rPr>
              <w:t>系统为Tom打开私信对话框</w:t>
            </w:r>
          </w:p>
          <w:p w:rsidR="00305046" w:rsidRDefault="0090040E">
            <w:pPr>
              <w:numPr>
                <w:ilvl w:val="0"/>
                <w:numId w:val="10"/>
              </w:numPr>
              <w:suppressAutoHyphens/>
              <w:rPr>
                <w:rFonts w:ascii="宋体" w:hAnsi="宋体"/>
              </w:rPr>
            </w:pPr>
            <w:r>
              <w:rPr>
                <w:rFonts w:ascii="宋体" w:hAnsi="宋体" w:hint="eastAsia"/>
              </w:rPr>
              <w:t>Tom点击发送私信</w:t>
            </w:r>
          </w:p>
          <w:p w:rsidR="00305046" w:rsidRDefault="0090040E">
            <w:pPr>
              <w:numPr>
                <w:ilvl w:val="0"/>
                <w:numId w:val="10"/>
              </w:numPr>
              <w:suppressAutoHyphens/>
              <w:rPr>
                <w:rFonts w:ascii="宋体" w:hAnsi="宋体"/>
              </w:rPr>
            </w:pPr>
            <w:r>
              <w:rPr>
                <w:rFonts w:ascii="宋体" w:hAnsi="宋体" w:hint="eastAsia"/>
              </w:rPr>
              <w:t>Tony接收私信</w:t>
            </w:r>
          </w:p>
          <w:p w:rsidR="00305046" w:rsidRDefault="0090040E">
            <w:pPr>
              <w:numPr>
                <w:ilvl w:val="0"/>
                <w:numId w:val="10"/>
              </w:numPr>
              <w:suppressAutoHyphens/>
              <w:rPr>
                <w:rFonts w:ascii="宋体" w:hAnsi="宋体"/>
              </w:rPr>
            </w:pPr>
            <w:r>
              <w:rPr>
                <w:rFonts w:ascii="宋体" w:hAnsi="宋体" w:hint="eastAsia"/>
              </w:rPr>
              <w:t>Tom点击关闭私信对话框</w:t>
            </w:r>
          </w:p>
          <w:p w:rsidR="00305046" w:rsidRDefault="00305046">
            <w:pPr>
              <w:suppressAutoHyphens/>
              <w:rPr>
                <w:rFonts w:ascii="宋体" w:hAnsi="宋体"/>
              </w:rPr>
            </w:pPr>
          </w:p>
        </w:tc>
      </w:tr>
    </w:tbl>
    <w:p w:rsidR="00305046" w:rsidRDefault="00305046">
      <w:pPr>
        <w:jc w:val="left"/>
        <w:rPr>
          <w:rFonts w:cs="Times New Roman"/>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p w:rsidR="00305046" w:rsidRDefault="0090040E">
            <w:pPr>
              <w:rPr>
                <w:rFonts w:ascii="宋体" w:hAnsi="宋体"/>
              </w:rPr>
            </w:pPr>
            <w:r>
              <w:rPr>
                <w:rFonts w:ascii="宋体" w:hAnsi="宋体" w:hint="eastAsia"/>
              </w:rPr>
              <w:t>Tony：个人用户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1"/>
              </w:numPr>
              <w:suppressAutoHyphens/>
              <w:rPr>
                <w:rFonts w:ascii="宋体" w:hAnsi="宋体"/>
              </w:rPr>
            </w:pPr>
            <w:r>
              <w:rPr>
                <w:rFonts w:ascii="宋体" w:hAnsi="宋体" w:hint="eastAsia"/>
              </w:rPr>
              <w:t>Tom点击Tony信息中的控诉按钮</w:t>
            </w:r>
          </w:p>
          <w:p w:rsidR="00305046" w:rsidRDefault="0090040E">
            <w:pPr>
              <w:numPr>
                <w:ilvl w:val="0"/>
                <w:numId w:val="11"/>
              </w:numPr>
              <w:suppressAutoHyphens/>
              <w:rPr>
                <w:rFonts w:ascii="宋体" w:hAnsi="宋体"/>
              </w:rPr>
            </w:pPr>
            <w:r>
              <w:rPr>
                <w:rFonts w:ascii="宋体" w:hAnsi="宋体" w:hint="eastAsia"/>
              </w:rPr>
              <w:t>系统反馈是否确定删除的对话框</w:t>
            </w:r>
          </w:p>
          <w:p w:rsidR="00305046" w:rsidRDefault="0090040E">
            <w:pPr>
              <w:suppressAutoHyphens/>
              <w:rPr>
                <w:rFonts w:ascii="宋体" w:hAnsi="宋体"/>
              </w:rPr>
            </w:pPr>
            <w:r>
              <w:rPr>
                <w:rFonts w:ascii="宋体" w:hAnsi="宋体" w:hint="eastAsia"/>
              </w:rPr>
              <w:t xml:space="preserve">   2.1Tom选择否则返回上一层</w:t>
            </w:r>
          </w:p>
          <w:p w:rsidR="00305046" w:rsidRDefault="0090040E">
            <w:pPr>
              <w:suppressAutoHyphens/>
              <w:rPr>
                <w:rFonts w:ascii="宋体" w:hAnsi="宋体"/>
              </w:rPr>
            </w:pPr>
            <w:r>
              <w:rPr>
                <w:rFonts w:ascii="宋体" w:hAnsi="宋体" w:hint="eastAsia"/>
              </w:rPr>
              <w:t xml:space="preserve">   2.2Tom选择是则反馈到系统</w:t>
            </w:r>
          </w:p>
          <w:p w:rsidR="00305046" w:rsidRDefault="0090040E">
            <w:pPr>
              <w:suppressAutoHyphens/>
              <w:rPr>
                <w:rFonts w:ascii="宋体" w:hAnsi="宋体"/>
              </w:rPr>
            </w:pPr>
            <w:r>
              <w:rPr>
                <w:rFonts w:ascii="宋体" w:hAnsi="宋体" w:hint="eastAsia"/>
              </w:rPr>
              <w:t>3.系统显示控诉成功</w:t>
            </w:r>
          </w:p>
        </w:tc>
      </w:tr>
    </w:tbl>
    <w:p w:rsidR="00305046" w:rsidRDefault="00305046">
      <w:pPr>
        <w:jc w:val="left"/>
        <w:rPr>
          <w:rFonts w:cs="Times New Roman"/>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2"/>
              </w:numPr>
              <w:suppressAutoHyphens/>
              <w:rPr>
                <w:rFonts w:ascii="宋体" w:hAnsi="宋体"/>
              </w:rPr>
            </w:pPr>
            <w:r>
              <w:rPr>
                <w:rFonts w:ascii="宋体" w:hAnsi="宋体" w:hint="eastAsia"/>
              </w:rPr>
              <w:t>Tom点击进入登录界面</w:t>
            </w:r>
          </w:p>
          <w:p w:rsidR="00305046" w:rsidRDefault="0090040E">
            <w:pPr>
              <w:numPr>
                <w:ilvl w:val="0"/>
                <w:numId w:val="12"/>
              </w:numPr>
              <w:suppressAutoHyphens/>
              <w:rPr>
                <w:rFonts w:ascii="宋体" w:hAnsi="宋体"/>
              </w:rPr>
            </w:pPr>
            <w:r>
              <w:rPr>
                <w:rFonts w:ascii="宋体" w:hAnsi="宋体" w:hint="eastAsia"/>
              </w:rPr>
              <w:t>系统反馈登录页面</w:t>
            </w:r>
          </w:p>
          <w:p w:rsidR="00305046" w:rsidRDefault="0090040E">
            <w:pPr>
              <w:numPr>
                <w:ilvl w:val="0"/>
                <w:numId w:val="12"/>
              </w:numPr>
              <w:suppressAutoHyphens/>
              <w:rPr>
                <w:rFonts w:ascii="宋体" w:hAnsi="宋体"/>
              </w:rPr>
            </w:pPr>
            <w:r>
              <w:rPr>
                <w:rFonts w:ascii="宋体" w:hAnsi="宋体" w:hint="eastAsia"/>
              </w:rPr>
              <w:t>Tom填写用户名和密码</w:t>
            </w:r>
          </w:p>
          <w:p w:rsidR="00305046" w:rsidRDefault="0090040E">
            <w:pPr>
              <w:numPr>
                <w:ilvl w:val="0"/>
                <w:numId w:val="12"/>
              </w:numPr>
              <w:suppressAutoHyphens/>
              <w:rPr>
                <w:rFonts w:ascii="宋体" w:hAnsi="宋体"/>
              </w:rPr>
            </w:pPr>
            <w:r>
              <w:rPr>
                <w:rFonts w:ascii="宋体" w:hAnsi="宋体" w:hint="eastAsia"/>
              </w:rPr>
              <w:t>Tom点击“登录”按钮</w:t>
            </w:r>
          </w:p>
          <w:p w:rsidR="00305046" w:rsidRDefault="0090040E">
            <w:pPr>
              <w:numPr>
                <w:ilvl w:val="0"/>
                <w:numId w:val="12"/>
              </w:numPr>
              <w:suppressAutoHyphens/>
              <w:rPr>
                <w:rFonts w:ascii="宋体" w:hAnsi="宋体"/>
              </w:rPr>
            </w:pPr>
            <w:r>
              <w:rPr>
                <w:rFonts w:ascii="宋体" w:hAnsi="宋体" w:hint="eastAsia"/>
              </w:rPr>
              <w:t>系统显示登陆成功</w:t>
            </w:r>
          </w:p>
        </w:tc>
      </w:tr>
    </w:tbl>
    <w:p w:rsidR="00305046" w:rsidRDefault="00305046">
      <w:pPr>
        <w:jc w:val="left"/>
        <w:rPr>
          <w:rFonts w:cs="Times New Roman"/>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3"/>
              </w:numPr>
              <w:suppressAutoHyphens/>
              <w:rPr>
                <w:rFonts w:ascii="宋体" w:hAnsi="宋体"/>
              </w:rPr>
            </w:pPr>
            <w:r>
              <w:rPr>
                <w:rFonts w:ascii="宋体" w:hAnsi="宋体" w:hint="eastAsia"/>
              </w:rPr>
              <w:t>Tom点击登录按钮</w:t>
            </w:r>
          </w:p>
          <w:p w:rsidR="00305046" w:rsidRDefault="0090040E">
            <w:pPr>
              <w:numPr>
                <w:ilvl w:val="0"/>
                <w:numId w:val="13"/>
              </w:numPr>
              <w:suppressAutoHyphens/>
              <w:rPr>
                <w:rFonts w:ascii="宋体" w:hAnsi="宋体"/>
              </w:rPr>
            </w:pPr>
            <w:r>
              <w:rPr>
                <w:rFonts w:ascii="宋体" w:hAnsi="宋体" w:hint="eastAsia"/>
              </w:rPr>
              <w:t>系统反馈登录框</w:t>
            </w:r>
          </w:p>
          <w:p w:rsidR="00305046" w:rsidRDefault="0090040E">
            <w:pPr>
              <w:numPr>
                <w:ilvl w:val="0"/>
                <w:numId w:val="13"/>
              </w:numPr>
              <w:suppressAutoHyphens/>
              <w:rPr>
                <w:rFonts w:ascii="宋体" w:hAnsi="宋体"/>
              </w:rPr>
            </w:pPr>
            <w:r>
              <w:rPr>
                <w:rFonts w:ascii="宋体" w:hAnsi="宋体" w:hint="eastAsia"/>
              </w:rPr>
              <w:t>Tom点击忘记密码按钮</w:t>
            </w:r>
          </w:p>
          <w:p w:rsidR="00305046" w:rsidRDefault="0090040E">
            <w:pPr>
              <w:numPr>
                <w:ilvl w:val="0"/>
                <w:numId w:val="13"/>
              </w:numPr>
              <w:suppressAutoHyphens/>
              <w:rPr>
                <w:rFonts w:ascii="宋体" w:hAnsi="宋体"/>
              </w:rPr>
            </w:pPr>
            <w:r>
              <w:rPr>
                <w:rFonts w:ascii="宋体" w:hAnsi="宋体" w:hint="eastAsia"/>
              </w:rPr>
              <w:t>系统根据用户输入账号进行扫描</w:t>
            </w:r>
          </w:p>
          <w:p w:rsidR="00305046" w:rsidRDefault="0090040E">
            <w:pPr>
              <w:numPr>
                <w:ilvl w:val="0"/>
                <w:numId w:val="13"/>
              </w:numPr>
              <w:suppressAutoHyphens/>
              <w:rPr>
                <w:rFonts w:ascii="宋体" w:hAnsi="宋体"/>
              </w:rPr>
            </w:pPr>
            <w:r>
              <w:rPr>
                <w:rFonts w:ascii="宋体" w:hAnsi="宋体" w:hint="eastAsia"/>
              </w:rPr>
              <w:t>系统反馈用户修改密码框</w:t>
            </w:r>
          </w:p>
          <w:p w:rsidR="00305046" w:rsidRDefault="0090040E">
            <w:pPr>
              <w:numPr>
                <w:ilvl w:val="0"/>
                <w:numId w:val="13"/>
              </w:numPr>
              <w:suppressAutoHyphens/>
              <w:rPr>
                <w:rFonts w:ascii="宋体" w:hAnsi="宋体"/>
              </w:rPr>
            </w:pPr>
            <w:r>
              <w:rPr>
                <w:rFonts w:ascii="宋体" w:hAnsi="宋体" w:hint="eastAsia"/>
              </w:rPr>
              <w:t>Tom输入两次相同密码</w:t>
            </w:r>
          </w:p>
          <w:p w:rsidR="00305046" w:rsidRDefault="0090040E">
            <w:pPr>
              <w:numPr>
                <w:ilvl w:val="0"/>
                <w:numId w:val="13"/>
              </w:numPr>
              <w:suppressAutoHyphens/>
              <w:rPr>
                <w:rFonts w:ascii="宋体" w:hAnsi="宋体"/>
              </w:rPr>
            </w:pPr>
            <w:r>
              <w:rPr>
                <w:rFonts w:ascii="宋体" w:hAnsi="宋体" w:hint="eastAsia"/>
              </w:rPr>
              <w:t>系统对输入的两次密码进行校对</w:t>
            </w:r>
          </w:p>
        </w:tc>
      </w:tr>
    </w:tbl>
    <w:p w:rsidR="00305046" w:rsidRDefault="00305046">
      <w:pPr>
        <w:jc w:val="left"/>
        <w:rPr>
          <w:rFonts w:cs="Times New Roman"/>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lastRenderedPageBreak/>
              <w:t>场景名称</w:t>
            </w:r>
          </w:p>
        </w:tc>
        <w:tc>
          <w:tcPr>
            <w:tcW w:w="6917" w:type="dxa"/>
          </w:tcPr>
          <w:p w:rsidR="00305046" w:rsidRDefault="0090040E">
            <w:r>
              <w:rPr>
                <w:rFonts w:hint="eastAsia"/>
              </w:rPr>
              <w:t>买方额外需求（买方查找武汉市中软国际附近房屋出租的信息）</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Alice</w:t>
            </w:r>
            <w:r>
              <w:rPr>
                <w:rFonts w:hint="eastAsia"/>
              </w:rPr>
              <w:t>：用户（买方）</w:t>
            </w:r>
          </w:p>
        </w:tc>
      </w:tr>
      <w:tr w:rsidR="00305046">
        <w:tc>
          <w:tcPr>
            <w:tcW w:w="1605" w:type="dxa"/>
          </w:tcPr>
          <w:p w:rsidR="00305046" w:rsidRDefault="0090040E">
            <w:r>
              <w:rPr>
                <w:rFonts w:hint="eastAsia"/>
              </w:rPr>
              <w:t>事件流</w:t>
            </w:r>
          </w:p>
        </w:tc>
        <w:tc>
          <w:tcPr>
            <w:tcW w:w="6917" w:type="dxa"/>
          </w:tcPr>
          <w:p w:rsidR="00305046" w:rsidRDefault="0090040E">
            <w:pPr>
              <w:numPr>
                <w:ilvl w:val="0"/>
                <w:numId w:val="1"/>
              </w:numPr>
            </w:pPr>
            <w:r>
              <w:rPr>
                <w:rFonts w:hint="eastAsia"/>
              </w:rPr>
              <w:t>进入系统通过分类选择出租房屋信息的属性，选择地域武汉市中软国际附近、价格</w:t>
            </w:r>
            <w:r>
              <w:rPr>
                <w:rFonts w:hint="eastAsia"/>
              </w:rPr>
              <w:t>1500/</w:t>
            </w:r>
            <w:r>
              <w:rPr>
                <w:rFonts w:hint="eastAsia"/>
              </w:rPr>
              <w:t>月左右、面积</w:t>
            </w:r>
            <w:r>
              <w:rPr>
                <w:rFonts w:hint="eastAsia"/>
              </w:rPr>
              <w:t>70</w:t>
            </w:r>
            <w:r>
              <w:rPr>
                <w:rFonts w:hint="eastAsia"/>
              </w:rPr>
              <w:t>平、户型一室一厅带独卫。</w:t>
            </w:r>
          </w:p>
          <w:p w:rsidR="00305046" w:rsidRDefault="0090040E">
            <w:pPr>
              <w:numPr>
                <w:ilvl w:val="0"/>
                <w:numId w:val="1"/>
              </w:numPr>
            </w:pPr>
            <w:r>
              <w:rPr>
                <w:rFonts w:hint="eastAsia"/>
              </w:rPr>
              <w:t>系统调用数据库中符合条件的房屋信息，显示在附近有一合适的房屋。</w:t>
            </w:r>
          </w:p>
          <w:p w:rsidR="00305046" w:rsidRDefault="0090040E">
            <w:r>
              <w:rPr>
                <w:rFonts w:hint="eastAsia"/>
              </w:rPr>
              <w:t>Alice</w:t>
            </w:r>
            <w:r>
              <w:rPr>
                <w:rFonts w:hint="eastAsia"/>
              </w:rPr>
              <w:t>对显示出的房屋信息进行浏览。</w:t>
            </w:r>
          </w:p>
        </w:tc>
      </w:tr>
    </w:tbl>
    <w:p w:rsidR="00305046" w:rsidRDefault="00305046">
      <w:pPr>
        <w:tabs>
          <w:tab w:val="center" w:pos="4393"/>
        </w:tabs>
        <w:spacing w:line="300" w:lineRule="auto"/>
        <w:ind w:firstLineChars="50" w:firstLine="105"/>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买方额外需求（买方收藏武汉市中软国际附近房屋出租的信息）</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Alice</w:t>
            </w:r>
            <w:r>
              <w:rPr>
                <w:rFonts w:hint="eastAsia"/>
              </w:rPr>
              <w:t>：用户（买方）</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、进入系统通过分类选择出租房屋信息的属性，选择地域武汉市中软国际附近、价格月租</w:t>
            </w:r>
            <w:r>
              <w:rPr>
                <w:rFonts w:hint="eastAsia"/>
              </w:rPr>
              <w:t>1500</w:t>
            </w:r>
            <w:r>
              <w:rPr>
                <w:rFonts w:hint="eastAsia"/>
              </w:rPr>
              <w:t>左右、面积</w:t>
            </w:r>
            <w:r>
              <w:rPr>
                <w:rFonts w:hint="eastAsia"/>
              </w:rPr>
              <w:t>70</w:t>
            </w:r>
            <w:r>
              <w:rPr>
                <w:rFonts w:hint="eastAsia"/>
              </w:rPr>
              <w:t>平、户型一室一厅带独卫。</w:t>
            </w:r>
          </w:p>
          <w:p w:rsidR="00305046" w:rsidRDefault="0090040E">
            <w:r>
              <w:rPr>
                <w:rFonts w:hint="eastAsia"/>
              </w:rPr>
              <w:t>2</w:t>
            </w:r>
            <w:r>
              <w:rPr>
                <w:rFonts w:hint="eastAsia"/>
              </w:rPr>
              <w:t>、系统调用数据库中符合条件的房屋信息，显示在附近有一合适的房屋。</w:t>
            </w:r>
          </w:p>
          <w:p w:rsidR="00305046" w:rsidRDefault="0090040E">
            <w:r>
              <w:rPr>
                <w:rFonts w:hint="eastAsia"/>
              </w:rPr>
              <w:t>Alice</w:t>
            </w:r>
            <w:r>
              <w:rPr>
                <w:rFonts w:hint="eastAsia"/>
              </w:rPr>
              <w:t>对显示出的房屋信息进行浏览。</w:t>
            </w:r>
          </w:p>
          <w:p w:rsidR="00305046" w:rsidRDefault="0090040E">
            <w:r>
              <w:rPr>
                <w:rFonts w:hint="eastAsia"/>
              </w:rPr>
              <w:t>3</w:t>
            </w:r>
            <w:r>
              <w:rPr>
                <w:rFonts w:hint="eastAsia"/>
              </w:rPr>
              <w:t>、符合条件的房屋，</w:t>
            </w:r>
            <w:r>
              <w:rPr>
                <w:rFonts w:hint="eastAsia"/>
              </w:rPr>
              <w:t>Alice</w:t>
            </w:r>
            <w:r>
              <w:rPr>
                <w:rFonts w:hint="eastAsia"/>
              </w:rPr>
              <w:t>对其进行收藏。</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卖方额外需求（卖方增加华师附近房屋出售信息）</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Mark</w:t>
            </w:r>
            <w:r>
              <w:rPr>
                <w:rFonts w:hint="eastAsia"/>
              </w:rPr>
              <w:t>：用户（卖方）</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w:t>
            </w:r>
            <w:r>
              <w:rPr>
                <w:rFonts w:hint="eastAsia"/>
              </w:rPr>
              <w:t>Mark</w:t>
            </w:r>
            <w:r>
              <w:rPr>
                <w:rFonts w:hint="eastAsia"/>
              </w:rPr>
              <w:t>进入系统增加华师附近房屋的出售信息，并通过分类对出售房屋信息的属性进行划定，包括地域华中师范大学、价格</w:t>
            </w:r>
            <w:r>
              <w:rPr>
                <w:rFonts w:hint="eastAsia"/>
              </w:rPr>
              <w:t>2000/</w:t>
            </w:r>
            <w:r>
              <w:rPr>
                <w:rFonts w:hint="eastAsia"/>
              </w:rPr>
              <w:t>月、面积</w:t>
            </w:r>
            <w:r>
              <w:rPr>
                <w:rFonts w:hint="eastAsia"/>
              </w:rPr>
              <w:t>80</w:t>
            </w:r>
            <w:r>
              <w:rPr>
                <w:rFonts w:hint="eastAsia"/>
              </w:rPr>
              <w:t>平、户型一室一厅带独卫和厨房。</w:t>
            </w:r>
          </w:p>
          <w:p w:rsidR="00305046" w:rsidRDefault="0090040E">
            <w:r>
              <w:rPr>
                <w:rFonts w:hint="eastAsia"/>
              </w:rPr>
              <w:t>2</w:t>
            </w:r>
            <w:r>
              <w:rPr>
                <w:rFonts w:hint="eastAsia"/>
              </w:rPr>
              <w:t>、上传到系统，系统更新数据库。</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卖方额外需求（卖方申请对华师附近房屋出售信息进行验证）</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Mark</w:t>
            </w:r>
            <w:r>
              <w:rPr>
                <w:rFonts w:hint="eastAsia"/>
              </w:rPr>
              <w:t>：用户（卖方）</w:t>
            </w:r>
          </w:p>
          <w:p w:rsidR="00305046" w:rsidRDefault="0090040E">
            <w:r>
              <w:rPr>
                <w:rFonts w:hint="eastAsia"/>
              </w:rPr>
              <w:t>Bob</w:t>
            </w:r>
            <w:r>
              <w:rPr>
                <w:rFonts w:hint="eastAsia"/>
              </w:rPr>
              <w:t>：管理员</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w:t>
            </w:r>
            <w:r>
              <w:rPr>
                <w:rFonts w:hint="eastAsia"/>
              </w:rPr>
              <w:t>Mark</w:t>
            </w:r>
            <w:r>
              <w:rPr>
                <w:rFonts w:hint="eastAsia"/>
              </w:rPr>
              <w:t>进入系统增加华师附近房屋的出售信息，并通过分类对出售房屋信息的属性进行划定，包括地域华中师范大学、价格</w:t>
            </w:r>
            <w:r>
              <w:rPr>
                <w:rFonts w:hint="eastAsia"/>
              </w:rPr>
              <w:t>2000/</w:t>
            </w:r>
            <w:r>
              <w:rPr>
                <w:rFonts w:hint="eastAsia"/>
              </w:rPr>
              <w:t>月、面积</w:t>
            </w:r>
            <w:r>
              <w:rPr>
                <w:rFonts w:hint="eastAsia"/>
              </w:rPr>
              <w:t>80</w:t>
            </w:r>
            <w:r>
              <w:rPr>
                <w:rFonts w:hint="eastAsia"/>
              </w:rPr>
              <w:t>平、户型一室一厅带独卫和厨房。</w:t>
            </w:r>
          </w:p>
          <w:p w:rsidR="00305046" w:rsidRDefault="0090040E">
            <w:r>
              <w:rPr>
                <w:rFonts w:hint="eastAsia"/>
              </w:rPr>
              <w:t>2</w:t>
            </w:r>
            <w:r>
              <w:rPr>
                <w:rFonts w:hint="eastAsia"/>
              </w:rPr>
              <w:t>、上传到系统，系统更新数据库。</w:t>
            </w:r>
          </w:p>
          <w:p w:rsidR="00305046" w:rsidRDefault="0090040E">
            <w:r>
              <w:rPr>
                <w:rFonts w:hint="eastAsia"/>
              </w:rPr>
              <w:t>3</w:t>
            </w:r>
            <w:r>
              <w:rPr>
                <w:rFonts w:hint="eastAsia"/>
              </w:rPr>
              <w:t>、</w:t>
            </w:r>
            <w:r>
              <w:rPr>
                <w:rFonts w:hint="eastAsia"/>
              </w:rPr>
              <w:t>Mark</w:t>
            </w:r>
            <w:r>
              <w:rPr>
                <w:rFonts w:hint="eastAsia"/>
              </w:rPr>
              <w:t>对</w:t>
            </w:r>
            <w:r>
              <w:rPr>
                <w:rFonts w:hint="eastAsia"/>
              </w:rPr>
              <w:t>Bob</w:t>
            </w:r>
            <w:r>
              <w:rPr>
                <w:rFonts w:hint="eastAsia"/>
              </w:rPr>
              <w:t>提交房屋验证申请。</w:t>
            </w:r>
          </w:p>
          <w:p w:rsidR="00305046" w:rsidRDefault="0090040E">
            <w:r>
              <w:rPr>
                <w:rFonts w:hint="eastAsia"/>
              </w:rPr>
              <w:t>4</w:t>
            </w:r>
            <w:r>
              <w:rPr>
                <w:rFonts w:hint="eastAsia"/>
              </w:rPr>
              <w:t>、</w:t>
            </w:r>
            <w:r>
              <w:rPr>
                <w:rFonts w:hint="eastAsia"/>
              </w:rPr>
              <w:t>Bob</w:t>
            </w:r>
            <w:r>
              <w:rPr>
                <w:rFonts w:hint="eastAsia"/>
              </w:rPr>
              <w:t>通过申请，验证员前往</w:t>
            </w:r>
            <w:r>
              <w:rPr>
                <w:rFonts w:hint="eastAsia"/>
              </w:rPr>
              <w:t>Mark</w:t>
            </w:r>
            <w:r>
              <w:rPr>
                <w:rFonts w:hint="eastAsia"/>
              </w:rPr>
              <w:t>房屋进行实地考察，查看房屋信息与</w:t>
            </w:r>
            <w:r>
              <w:rPr>
                <w:rFonts w:hint="eastAsia"/>
              </w:rPr>
              <w:t>Mark</w:t>
            </w:r>
            <w:r>
              <w:rPr>
                <w:rFonts w:hint="eastAsia"/>
              </w:rPr>
              <w:t>网上出售信息是否属实。若属实，通过验证，若不属实，验证不通过。将验证信息提交数据库，数据库更新。</w:t>
            </w:r>
          </w:p>
          <w:p w:rsidR="00305046" w:rsidRDefault="0090040E">
            <w:r>
              <w:rPr>
                <w:rFonts w:hint="eastAsia"/>
              </w:rPr>
              <w:t>5</w:t>
            </w:r>
            <w:r>
              <w:rPr>
                <w:rFonts w:hint="eastAsia"/>
              </w:rPr>
              <w:t>、通过验证的房屋在出售时，将额外增加手续费。</w:t>
            </w:r>
          </w:p>
        </w:tc>
      </w:tr>
    </w:tbl>
    <w:p w:rsidR="00305046" w:rsidRDefault="00305046">
      <w:pPr>
        <w:ind w:leftChars="472" w:left="991"/>
        <w:jc w:val="left"/>
        <w:rPr>
          <w:rFonts w:cs="Times New Roman"/>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卖方额外需求（卖方对买房的评论进行回复）</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Mark</w:t>
            </w:r>
            <w:r>
              <w:rPr>
                <w:rFonts w:hint="eastAsia"/>
              </w:rPr>
              <w:t>：用户（卖方）</w:t>
            </w:r>
          </w:p>
          <w:p w:rsidR="00305046" w:rsidRDefault="0090040E">
            <w:r>
              <w:rPr>
                <w:rFonts w:hint="eastAsia"/>
              </w:rPr>
              <w:t>Alice</w:t>
            </w:r>
            <w:r>
              <w:rPr>
                <w:rFonts w:hint="eastAsia"/>
              </w:rPr>
              <w:t>：用户（买方）</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w:t>
            </w:r>
            <w:r>
              <w:rPr>
                <w:rFonts w:hint="eastAsia"/>
              </w:rPr>
              <w:t>Alice</w:t>
            </w:r>
            <w:r>
              <w:rPr>
                <w:rFonts w:hint="eastAsia"/>
              </w:rPr>
              <w:t>进入系统通过分类选择出售房屋信息的属性，包括地域、价格、面积、户型。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w:t>
            </w:r>
            <w:r>
              <w:rPr>
                <w:rFonts w:hint="eastAsia"/>
              </w:rPr>
              <w:t>Alice</w:t>
            </w:r>
            <w:r>
              <w:rPr>
                <w:rFonts w:hint="eastAsia"/>
              </w:rPr>
              <w:t>对显示出的房屋信息进行浏览。</w:t>
            </w:r>
          </w:p>
          <w:p w:rsidR="00305046" w:rsidRDefault="0090040E">
            <w:r>
              <w:rPr>
                <w:rFonts w:hint="eastAsia"/>
              </w:rPr>
              <w:t>4</w:t>
            </w:r>
            <w:r>
              <w:rPr>
                <w:rFonts w:hint="eastAsia"/>
              </w:rPr>
              <w:t>、符合条件的房屋，</w:t>
            </w:r>
            <w:r>
              <w:rPr>
                <w:rFonts w:hint="eastAsia"/>
              </w:rPr>
              <w:t>Alice</w:t>
            </w:r>
            <w:r>
              <w:rPr>
                <w:rFonts w:hint="eastAsia"/>
              </w:rPr>
              <w:t>对</w:t>
            </w:r>
            <w:r>
              <w:rPr>
                <w:rFonts w:hint="eastAsia"/>
              </w:rPr>
              <w:t>Mark</w:t>
            </w:r>
            <w:r>
              <w:rPr>
                <w:rFonts w:hint="eastAsia"/>
              </w:rPr>
              <w:t>进行练习，双方通过邮件或者电话联系</w:t>
            </w:r>
            <w:r>
              <w:rPr>
                <w:rFonts w:hint="eastAsia"/>
              </w:rPr>
              <w:lastRenderedPageBreak/>
              <w:t>后，</w:t>
            </w:r>
            <w:r>
              <w:rPr>
                <w:rFonts w:hint="eastAsia"/>
              </w:rPr>
              <w:t>Alice</w:t>
            </w:r>
            <w:r>
              <w:rPr>
                <w:rFonts w:hint="eastAsia"/>
              </w:rPr>
              <w:t>实地查看。</w:t>
            </w:r>
          </w:p>
          <w:p w:rsidR="00305046" w:rsidRDefault="0090040E">
            <w:r>
              <w:rPr>
                <w:rFonts w:hint="eastAsia"/>
              </w:rPr>
              <w:t>5</w:t>
            </w:r>
            <w:r>
              <w:rPr>
                <w:rFonts w:hint="eastAsia"/>
              </w:rPr>
              <w:t>、</w:t>
            </w:r>
            <w:r>
              <w:rPr>
                <w:rFonts w:hint="eastAsia"/>
              </w:rPr>
              <w:t>Alice</w:t>
            </w:r>
            <w:r>
              <w:rPr>
                <w:rFonts w:hint="eastAsia"/>
              </w:rPr>
              <w:t>购买或者放弃购买，并对房屋进行评价。</w:t>
            </w:r>
          </w:p>
          <w:p w:rsidR="00305046" w:rsidRDefault="0090040E">
            <w:r>
              <w:rPr>
                <w:rFonts w:hint="eastAsia"/>
              </w:rPr>
              <w:t>6</w:t>
            </w:r>
            <w:r>
              <w:rPr>
                <w:rFonts w:hint="eastAsia"/>
              </w:rPr>
              <w:t>、</w:t>
            </w:r>
            <w:r>
              <w:rPr>
                <w:rFonts w:hint="eastAsia"/>
              </w:rPr>
              <w:t>Mark</w:t>
            </w:r>
            <w:r>
              <w:rPr>
                <w:rFonts w:hint="eastAsia"/>
              </w:rPr>
              <w:t>对</w:t>
            </w:r>
            <w:r>
              <w:rPr>
                <w:rFonts w:hint="eastAsia"/>
              </w:rPr>
              <w:t>Alice</w:t>
            </w:r>
            <w:r>
              <w:rPr>
                <w:rFonts w:hint="eastAsia"/>
              </w:rPr>
              <w:t>的评论进行回复。</w:t>
            </w:r>
          </w:p>
        </w:tc>
      </w:tr>
    </w:tbl>
    <w:p w:rsidR="00305046" w:rsidRDefault="00305046"/>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eastAsiaTheme="minorEastAsia" w:hAnsi="宋体"/>
              </w:rPr>
            </w:pPr>
            <w:r>
              <w:rPr>
                <w:rFonts w:ascii="宋体" w:hAnsi="宋体" w:hint="eastAsia"/>
              </w:rPr>
              <w:t>企业用户功能</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corporation：企业用户</w:t>
            </w:r>
          </w:p>
          <w:p w:rsidR="00305046" w:rsidRDefault="0090040E">
            <w:pPr>
              <w:rPr>
                <w:rFonts w:ascii="宋体" w:hAnsi="宋体"/>
              </w:rPr>
            </w:pPr>
            <w:r>
              <w:rPr>
                <w:rFonts w:ascii="宋体" w:hAnsi="宋体" w:hint="eastAsia"/>
              </w:rPr>
              <w:t>Administrator：管理员</w:t>
            </w:r>
          </w:p>
          <w:p w:rsidR="00305046" w:rsidRDefault="0090040E">
            <w:pPr>
              <w:rPr>
                <w:rFonts w:ascii="宋体" w:hAnsi="宋体"/>
              </w:rPr>
            </w:pPr>
            <w:r>
              <w:rPr>
                <w:rFonts w:ascii="宋体" w:hAnsi="宋体" w:hint="eastAsia"/>
              </w:rPr>
              <w:t>User：一般客户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1"/>
              </w:numPr>
              <w:suppressAutoHyphens/>
              <w:rPr>
                <w:rFonts w:ascii="宋体" w:hAnsi="宋体"/>
              </w:rPr>
            </w:pPr>
            <w:r>
              <w:rPr>
                <w:rFonts w:ascii="宋体" w:hAnsi="宋体" w:hint="eastAsia"/>
              </w:rPr>
              <w:t>Corporation进入登录界面，输入用户名，密码，进入企业用户页面；</w:t>
            </w:r>
          </w:p>
          <w:p w:rsidR="00305046" w:rsidRDefault="0090040E">
            <w:pPr>
              <w:numPr>
                <w:ilvl w:val="0"/>
                <w:numId w:val="11"/>
              </w:numPr>
              <w:suppressAutoHyphens/>
              <w:rPr>
                <w:rFonts w:ascii="宋体" w:hAnsi="宋体"/>
              </w:rPr>
            </w:pPr>
            <w:r>
              <w:rPr>
                <w:rFonts w:ascii="宋体" w:hAnsi="宋体" w:hint="eastAsia"/>
              </w:rPr>
              <w:t>页面显示三板块</w:t>
            </w:r>
          </w:p>
          <w:p w:rsidR="00305046" w:rsidRDefault="0090040E">
            <w:pPr>
              <w:suppressAutoHyphens/>
              <w:rPr>
                <w:rFonts w:ascii="宋体" w:hAnsi="宋体"/>
              </w:rPr>
            </w:pPr>
            <w:r>
              <w:rPr>
                <w:rFonts w:ascii="宋体" w:hAnsi="宋体" w:hint="eastAsia"/>
              </w:rPr>
              <w:t xml:space="preserve">  2.1 发布预售广告</w:t>
            </w:r>
          </w:p>
          <w:p w:rsidR="00305046" w:rsidRDefault="0090040E">
            <w:pPr>
              <w:suppressAutoHyphens/>
              <w:rPr>
                <w:rFonts w:ascii="宋体" w:hAnsi="宋体"/>
              </w:rPr>
            </w:pPr>
            <w:r>
              <w:rPr>
                <w:rFonts w:ascii="宋体" w:hAnsi="宋体" w:hint="eastAsia"/>
              </w:rPr>
              <w:t xml:space="preserve">     2.1.1 点击进入“预售广告发布”界面</w:t>
            </w:r>
          </w:p>
          <w:p w:rsidR="00305046" w:rsidRDefault="0090040E">
            <w:pPr>
              <w:suppressAutoHyphens/>
              <w:rPr>
                <w:rFonts w:ascii="宋体" w:hAnsi="宋体"/>
              </w:rPr>
            </w:pPr>
            <w:r>
              <w:rPr>
                <w:rFonts w:ascii="宋体" w:hAnsi="宋体" w:hint="eastAsia"/>
              </w:rPr>
              <w:t xml:space="preserve">     2.1.2 进行广告信息的完善，视频或文件上传等，点击提交，系统反馈操作成功。</w:t>
            </w:r>
          </w:p>
          <w:p w:rsidR="00305046" w:rsidRDefault="0090040E">
            <w:pPr>
              <w:suppressAutoHyphens/>
              <w:rPr>
                <w:rFonts w:ascii="宋体" w:hAnsi="宋体"/>
              </w:rPr>
            </w:pPr>
            <w:r>
              <w:rPr>
                <w:rFonts w:ascii="宋体" w:hAnsi="宋体" w:hint="eastAsia"/>
              </w:rPr>
              <w:t xml:space="preserve">     2.1.3 系统进行更新</w:t>
            </w:r>
          </w:p>
          <w:p w:rsidR="00305046" w:rsidRDefault="0090040E">
            <w:pPr>
              <w:suppressAutoHyphens/>
              <w:rPr>
                <w:rFonts w:ascii="宋体" w:hAnsi="宋体"/>
              </w:rPr>
            </w:pPr>
            <w:r>
              <w:rPr>
                <w:rFonts w:ascii="宋体" w:hAnsi="宋体" w:hint="eastAsia"/>
              </w:rPr>
              <w:t xml:space="preserve">  2.2 发布楼盘</w:t>
            </w:r>
          </w:p>
          <w:p w:rsidR="00305046" w:rsidRDefault="0090040E">
            <w:pPr>
              <w:suppressAutoHyphens/>
              <w:rPr>
                <w:rFonts w:ascii="宋体" w:hAnsi="宋体"/>
              </w:rPr>
            </w:pPr>
            <w:r>
              <w:rPr>
                <w:rFonts w:ascii="宋体" w:hAnsi="宋体" w:hint="eastAsia"/>
              </w:rPr>
              <w:t xml:space="preserve">     2.2.1 点击进入“楼盘发布”界面</w:t>
            </w:r>
          </w:p>
          <w:p w:rsidR="00305046" w:rsidRDefault="0090040E">
            <w:pPr>
              <w:suppressAutoHyphens/>
              <w:rPr>
                <w:rFonts w:ascii="宋体" w:hAnsi="宋体"/>
              </w:rPr>
            </w:pPr>
            <w:r>
              <w:rPr>
                <w:rFonts w:ascii="宋体" w:hAnsi="宋体" w:hint="eastAsia"/>
              </w:rPr>
              <w:t xml:space="preserve">     2.2.2 进入楼盘信息的完善，将地段，图片，价格，数量，水电气，联系方式、质量等级等信息填好后提交</w:t>
            </w:r>
          </w:p>
          <w:p w:rsidR="00305046" w:rsidRDefault="0090040E">
            <w:pPr>
              <w:suppressAutoHyphens/>
              <w:rPr>
                <w:rFonts w:ascii="宋体" w:hAnsi="宋体"/>
              </w:rPr>
            </w:pPr>
            <w:r>
              <w:rPr>
                <w:rFonts w:ascii="宋体" w:hAnsi="宋体" w:hint="eastAsia"/>
              </w:rPr>
              <w:t xml:space="preserve">     2.2.3 系统接受提交信息，并将信息发布给administrator，administrator进行人员调配，对其存在与否和信息真伪进行考察。</w:t>
            </w:r>
          </w:p>
          <w:p w:rsidR="00305046" w:rsidRDefault="0090040E">
            <w:pPr>
              <w:suppressAutoHyphens/>
              <w:rPr>
                <w:rFonts w:ascii="宋体" w:hAnsi="宋体"/>
              </w:rPr>
            </w:pPr>
            <w:r>
              <w:rPr>
                <w:rFonts w:ascii="宋体" w:hAnsi="宋体" w:hint="eastAsia"/>
              </w:rPr>
              <w:t xml:space="preserve">       2.2.3.1 若为真，则将corporation发布的楼盘进行公布，并反馈消息“楼盘已发布”给corporation，系统进行更新发布楼盘</w:t>
            </w:r>
          </w:p>
          <w:p w:rsidR="00305046" w:rsidRDefault="0090040E">
            <w:pPr>
              <w:suppressAutoHyphens/>
              <w:rPr>
                <w:rFonts w:ascii="宋体" w:hAnsi="宋体"/>
              </w:rPr>
            </w:pPr>
            <w:r>
              <w:rPr>
                <w:rFonts w:ascii="宋体" w:hAnsi="宋体" w:hint="eastAsia"/>
              </w:rPr>
              <w:t xml:space="preserve">       2.2.3.1 若为假，则反馈corporation消息“楼盘信息存在虚假性”或“楼盘不存在”，不予发布。</w:t>
            </w:r>
          </w:p>
          <w:p w:rsidR="00305046" w:rsidRDefault="0090040E">
            <w:pPr>
              <w:suppressAutoHyphens/>
              <w:rPr>
                <w:rFonts w:ascii="宋体" w:hAnsi="宋体"/>
              </w:rPr>
            </w:pPr>
            <w:r>
              <w:rPr>
                <w:rFonts w:ascii="宋体" w:hAnsi="宋体" w:hint="eastAsia"/>
              </w:rPr>
              <w:t xml:space="preserve">  2.3 回复评论</w:t>
            </w:r>
          </w:p>
          <w:p w:rsidR="00305046" w:rsidRDefault="0090040E">
            <w:pPr>
              <w:suppressAutoHyphens/>
              <w:rPr>
                <w:rFonts w:ascii="宋体" w:hAnsi="宋体"/>
              </w:rPr>
            </w:pPr>
            <w:r>
              <w:rPr>
                <w:rFonts w:ascii="宋体" w:hAnsi="宋体" w:hint="eastAsia"/>
              </w:rPr>
              <w:t xml:space="preserve">     2.3.1 点击进入评论界面</w:t>
            </w:r>
          </w:p>
          <w:p w:rsidR="00305046" w:rsidRDefault="0090040E">
            <w:pPr>
              <w:suppressAutoHyphens/>
              <w:rPr>
                <w:rFonts w:ascii="宋体" w:hAnsi="宋体"/>
              </w:rPr>
            </w:pPr>
            <w:r>
              <w:rPr>
                <w:rFonts w:ascii="宋体" w:hAnsi="宋体" w:hint="eastAsia"/>
              </w:rPr>
              <w:t xml:space="preserve">     2.3.2 评论分类：所有评论、好评、中评、差评。可选择性查看</w:t>
            </w:r>
          </w:p>
          <w:p w:rsidR="00305046" w:rsidRDefault="0090040E">
            <w:pPr>
              <w:suppressAutoHyphens/>
              <w:rPr>
                <w:rFonts w:ascii="宋体" w:hAnsi="宋体"/>
              </w:rPr>
            </w:pPr>
            <w:r>
              <w:rPr>
                <w:rFonts w:ascii="宋体" w:hAnsi="宋体" w:hint="eastAsia"/>
              </w:rPr>
              <w:t xml:space="preserve">     2.3.3 进行评论回复，随意选择user的评论，点击评论下方的回复，弹出文本编辑框进行评论，然后提交。系统更新，user收到回复。</w:t>
            </w:r>
          </w:p>
        </w:tc>
      </w:tr>
    </w:tbl>
    <w:p w:rsidR="00305046" w:rsidRDefault="00305046">
      <w:pPr>
        <w:tabs>
          <w:tab w:val="center" w:pos="4393"/>
        </w:tabs>
        <w:spacing w:line="300" w:lineRule="auto"/>
        <w:ind w:firstLineChars="50" w:firstLine="105"/>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pPr>
              <w:rPr>
                <w:rFonts w:eastAsiaTheme="minorEastAsia"/>
              </w:rPr>
            </w:pPr>
            <w:r>
              <w:rPr>
                <w:rFonts w:hint="eastAsia"/>
              </w:rPr>
              <w:t>场景名称</w:t>
            </w:r>
          </w:p>
        </w:tc>
        <w:tc>
          <w:tcPr>
            <w:tcW w:w="6917" w:type="dxa"/>
          </w:tcPr>
          <w:p w:rsidR="00305046" w:rsidRDefault="0090040E">
            <w:pPr>
              <w:rPr>
                <w:rFonts w:eastAsiaTheme="minorEastAsia"/>
              </w:rPr>
            </w:pPr>
            <w:r>
              <w:rPr>
                <w:rFonts w:hint="eastAsia"/>
              </w:rPr>
              <w:t>用户投诉卖家发布虚假信息</w:t>
            </w:r>
          </w:p>
        </w:tc>
      </w:tr>
      <w:tr w:rsidR="00305046">
        <w:tc>
          <w:tcPr>
            <w:tcW w:w="1605" w:type="dxa"/>
          </w:tcPr>
          <w:p w:rsidR="00305046" w:rsidRDefault="0090040E">
            <w:pPr>
              <w:rPr>
                <w:rFonts w:eastAsiaTheme="minorEastAsia"/>
              </w:rPr>
            </w:pPr>
            <w:r>
              <w:rPr>
                <w:rFonts w:hint="eastAsia"/>
              </w:rPr>
              <w:t>参与者实例</w:t>
            </w:r>
          </w:p>
        </w:tc>
        <w:tc>
          <w:tcPr>
            <w:tcW w:w="6917" w:type="dxa"/>
          </w:tcPr>
          <w:p w:rsidR="00305046" w:rsidRDefault="0090040E">
            <w:r>
              <w:rPr>
                <w:rFonts w:hint="eastAsia"/>
              </w:rPr>
              <w:t>Alice</w:t>
            </w:r>
            <w:r>
              <w:rPr>
                <w:rFonts w:hint="eastAsia"/>
              </w:rPr>
              <w:t>：用户</w:t>
            </w:r>
          </w:p>
          <w:p w:rsidR="00305046" w:rsidRDefault="0090040E">
            <w:r>
              <w:rPr>
                <w:rFonts w:hint="eastAsia"/>
              </w:rPr>
              <w:t>Bob</w:t>
            </w:r>
            <w:r>
              <w:rPr>
                <w:rFonts w:hint="eastAsia"/>
              </w:rPr>
              <w:t>：管理员</w:t>
            </w:r>
          </w:p>
        </w:tc>
      </w:tr>
      <w:tr w:rsidR="00305046">
        <w:tc>
          <w:tcPr>
            <w:tcW w:w="1605" w:type="dxa"/>
          </w:tcPr>
          <w:p w:rsidR="00305046" w:rsidRDefault="0090040E">
            <w:pPr>
              <w:rPr>
                <w:rFonts w:eastAsiaTheme="minorEastAsia"/>
              </w:rPr>
            </w:pPr>
            <w:r>
              <w:rPr>
                <w:rFonts w:hint="eastAsia"/>
              </w:rPr>
              <w:t>事件流</w:t>
            </w:r>
          </w:p>
        </w:tc>
        <w:tc>
          <w:tcPr>
            <w:tcW w:w="6917" w:type="dxa"/>
          </w:tcPr>
          <w:p w:rsidR="00305046" w:rsidRDefault="0090040E">
            <w:r>
              <w:rPr>
                <w:rFonts w:hint="eastAsia"/>
              </w:rPr>
              <w:t>1</w:t>
            </w:r>
            <w:r>
              <w:rPr>
                <w:rFonts w:hint="eastAsia"/>
              </w:rPr>
              <w:t>，</w:t>
            </w:r>
            <w:r>
              <w:rPr>
                <w:rFonts w:hint="eastAsia"/>
              </w:rPr>
              <w:t>Alice</w:t>
            </w:r>
            <w:r>
              <w:rPr>
                <w:rFonts w:hint="eastAsia"/>
              </w:rPr>
              <w:t>打开用户投诉界面，投诉某卖家发布虚假信息</w:t>
            </w:r>
          </w:p>
          <w:p w:rsidR="00305046" w:rsidRDefault="0090040E">
            <w:r>
              <w:rPr>
                <w:rFonts w:hint="eastAsia"/>
              </w:rPr>
              <w:t>2</w:t>
            </w:r>
            <w:r>
              <w:rPr>
                <w:rFonts w:hint="eastAsia"/>
              </w:rPr>
              <w:t>，系统反馈给</w:t>
            </w:r>
            <w:r>
              <w:rPr>
                <w:rFonts w:hint="eastAsia"/>
              </w:rPr>
              <w:t xml:space="preserve">Alice </w:t>
            </w:r>
            <w:r>
              <w:rPr>
                <w:rFonts w:hint="eastAsia"/>
              </w:rPr>
              <w:t>投诉成功，请耐心等待审核。</w:t>
            </w:r>
          </w:p>
          <w:p w:rsidR="00305046" w:rsidRDefault="0090040E">
            <w:r>
              <w:rPr>
                <w:rFonts w:hint="eastAsia"/>
              </w:rPr>
              <w:t>3</w:t>
            </w:r>
            <w:r>
              <w:rPr>
                <w:rFonts w:hint="eastAsia"/>
              </w:rPr>
              <w:t>，</w:t>
            </w:r>
            <w:r>
              <w:rPr>
                <w:rFonts w:hint="eastAsia"/>
              </w:rPr>
              <w:t xml:space="preserve">Bob </w:t>
            </w:r>
            <w:r>
              <w:rPr>
                <w:rFonts w:hint="eastAsia"/>
              </w:rPr>
              <w:t>打开处理用户投诉界面，选择</w:t>
            </w:r>
            <w:r>
              <w:rPr>
                <w:rFonts w:hint="eastAsia"/>
              </w:rPr>
              <w:t>Alice</w:t>
            </w:r>
            <w:r>
              <w:rPr>
                <w:rFonts w:hint="eastAsia"/>
              </w:rPr>
              <w:t>所投诉的消息</w:t>
            </w:r>
          </w:p>
          <w:p w:rsidR="00305046" w:rsidRDefault="0090040E">
            <w:r>
              <w:rPr>
                <w:rFonts w:hint="eastAsia"/>
              </w:rPr>
              <w:t>4</w:t>
            </w:r>
            <w:r>
              <w:rPr>
                <w:rFonts w:hint="eastAsia"/>
              </w:rPr>
              <w:t>，</w:t>
            </w:r>
            <w:r>
              <w:rPr>
                <w:rFonts w:hint="eastAsia"/>
              </w:rPr>
              <w:t xml:space="preserve">Bob </w:t>
            </w:r>
            <w:r>
              <w:rPr>
                <w:rFonts w:hint="eastAsia"/>
              </w:rPr>
              <w:t>通过打电话等手段确认卖家发布的消息是否虚假</w:t>
            </w:r>
          </w:p>
          <w:p w:rsidR="00305046" w:rsidRDefault="0090040E">
            <w:r>
              <w:rPr>
                <w:rFonts w:hint="eastAsia"/>
              </w:rPr>
              <w:t>5</w:t>
            </w:r>
            <w:r>
              <w:rPr>
                <w:rFonts w:hint="eastAsia"/>
              </w:rPr>
              <w:t>，</w:t>
            </w:r>
            <w:r>
              <w:rPr>
                <w:rFonts w:hint="eastAsia"/>
              </w:rPr>
              <w:t xml:space="preserve">Bob </w:t>
            </w:r>
            <w:r>
              <w:rPr>
                <w:rFonts w:hint="eastAsia"/>
              </w:rPr>
              <w:t>通过所获得的消息进行处理</w:t>
            </w:r>
          </w:p>
          <w:p w:rsidR="00305046" w:rsidRDefault="0090040E">
            <w:r>
              <w:rPr>
                <w:rFonts w:hint="eastAsia"/>
              </w:rPr>
              <w:t>6</w:t>
            </w:r>
            <w:r>
              <w:rPr>
                <w:rFonts w:hint="eastAsia"/>
              </w:rPr>
              <w:t>，系统给</w:t>
            </w:r>
            <w:r>
              <w:rPr>
                <w:rFonts w:hint="eastAsia"/>
              </w:rPr>
              <w:t>Alice</w:t>
            </w:r>
            <w:r>
              <w:rPr>
                <w:rFonts w:hint="eastAsia"/>
              </w:rPr>
              <w:t>反馈他投诉的结果。</w:t>
            </w:r>
          </w:p>
        </w:tc>
      </w:tr>
    </w:tbl>
    <w:p w:rsidR="00305046" w:rsidRDefault="00305046">
      <w:pPr>
        <w:tabs>
          <w:tab w:val="center" w:pos="4393"/>
        </w:tabs>
        <w:spacing w:line="300" w:lineRule="auto"/>
        <w:ind w:firstLineChars="50" w:firstLine="105"/>
        <w:rPr>
          <w:szCs w:val="21"/>
        </w:rPr>
      </w:pPr>
    </w:p>
    <w:p w:rsidR="00305046" w:rsidRPr="008519B1" w:rsidRDefault="0090040E">
      <w:pPr>
        <w:tabs>
          <w:tab w:val="center" w:pos="4393"/>
        </w:tabs>
        <w:spacing w:line="300" w:lineRule="auto"/>
        <w:ind w:firstLineChars="50" w:firstLine="120"/>
        <w:rPr>
          <w:sz w:val="24"/>
          <w:szCs w:val="21"/>
        </w:rPr>
      </w:pPr>
      <w:r w:rsidRPr="008519B1">
        <w:rPr>
          <w:rFonts w:hint="eastAsia"/>
          <w:sz w:val="24"/>
          <w:szCs w:val="21"/>
        </w:rPr>
        <w:t xml:space="preserve"> 3</w:t>
      </w:r>
      <w:r w:rsidRPr="008519B1">
        <w:rPr>
          <w:rFonts w:hint="eastAsia"/>
          <w:sz w:val="24"/>
          <w:szCs w:val="21"/>
        </w:rPr>
        <w:t>．</w:t>
      </w:r>
      <w:r w:rsidRPr="008519B1">
        <w:rPr>
          <w:rFonts w:hint="eastAsia"/>
          <w:sz w:val="24"/>
          <w:szCs w:val="21"/>
        </w:rPr>
        <w:t>6  E-R</w:t>
      </w:r>
      <w:r w:rsidRPr="008519B1">
        <w:rPr>
          <w:rFonts w:hint="eastAsia"/>
          <w:sz w:val="24"/>
          <w:szCs w:val="21"/>
        </w:rPr>
        <w:t>图</w:t>
      </w:r>
    </w:p>
    <w:p w:rsidR="00305046" w:rsidRDefault="00C00FBD">
      <w:pPr>
        <w:widowControl/>
        <w:jc w:val="left"/>
        <w:rPr>
          <w:rFonts w:ascii="宋体" w:hAnsi="宋体" w:cs="宋体"/>
          <w:kern w:val="0"/>
          <w:sz w:val="24"/>
          <w:szCs w:val="24"/>
        </w:rPr>
      </w:pPr>
      <w:r w:rsidRPr="00C00FBD">
        <w:rPr>
          <w:rFonts w:ascii="宋体" w:hAnsi="宋体" w:cs="宋体"/>
          <w:noProof/>
          <w:kern w:val="0"/>
          <w:sz w:val="24"/>
          <w:szCs w:val="24"/>
        </w:rPr>
        <w:drawing>
          <wp:inline distT="0" distB="0" distL="0" distR="0">
            <wp:extent cx="5274310" cy="3356379"/>
            <wp:effectExtent l="0" t="0" r="0" b="0"/>
            <wp:docPr id="3" name="图片 3" descr="E:\Internship\_房地产文档\图\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ernship\_房地产文档\图\E-R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56379"/>
                    </a:xfrm>
                    <a:prstGeom prst="rect">
                      <a:avLst/>
                    </a:prstGeom>
                    <a:noFill/>
                    <a:ln>
                      <a:noFill/>
                    </a:ln>
                  </pic:spPr>
                </pic:pic>
              </a:graphicData>
            </a:graphic>
          </wp:inline>
        </w:drawing>
      </w:r>
      <w:bookmarkStart w:id="4" w:name="_GoBack"/>
      <w:bookmarkEnd w:id="4"/>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Pr="008519B1" w:rsidRDefault="0090040E">
      <w:pPr>
        <w:tabs>
          <w:tab w:val="center" w:pos="4393"/>
        </w:tabs>
        <w:spacing w:line="300" w:lineRule="auto"/>
        <w:rPr>
          <w:sz w:val="32"/>
          <w:szCs w:val="24"/>
        </w:rPr>
      </w:pPr>
      <w:r w:rsidRPr="00F8691F">
        <w:rPr>
          <w:rFonts w:hint="eastAsia"/>
          <w:sz w:val="24"/>
          <w:szCs w:val="24"/>
        </w:rPr>
        <w:t xml:space="preserve"> </w:t>
      </w:r>
      <w:r w:rsidRPr="008519B1">
        <w:rPr>
          <w:rFonts w:hint="eastAsia"/>
          <w:sz w:val="32"/>
          <w:szCs w:val="24"/>
        </w:rPr>
        <w:t>4.</w:t>
      </w:r>
      <w:r w:rsidR="008519B1">
        <w:rPr>
          <w:sz w:val="32"/>
          <w:szCs w:val="24"/>
        </w:rPr>
        <w:t xml:space="preserve"> </w:t>
      </w:r>
      <w:r w:rsidRPr="008519B1">
        <w:rPr>
          <w:rFonts w:hint="eastAsia"/>
          <w:sz w:val="32"/>
          <w:szCs w:val="24"/>
        </w:rPr>
        <w:t>数据库设计</w:t>
      </w:r>
    </w:p>
    <w:p w:rsidR="00305046" w:rsidRDefault="0090040E">
      <w:pPr>
        <w:tabs>
          <w:tab w:val="center" w:pos="4393"/>
        </w:tabs>
        <w:spacing w:line="300" w:lineRule="auto"/>
        <w:rPr>
          <w:szCs w:val="21"/>
        </w:rPr>
      </w:pPr>
      <w:r>
        <w:rPr>
          <w:rFonts w:hint="eastAsia"/>
          <w:szCs w:val="21"/>
        </w:rPr>
        <w:t xml:space="preserve"> </w:t>
      </w: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基本表中文名称：用户表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User</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w:t>
            </w:r>
            <w:r>
              <w:rPr>
                <w:rFonts w:ascii="宋体" w:hAnsi="宋体" w:hint="eastAsia"/>
                <w:kern w:val="0"/>
                <w:sz w:val="20"/>
                <w:szCs w:val="20"/>
              </w:rPr>
              <w:t>_</w:t>
            </w:r>
            <w:r>
              <w:rPr>
                <w:rFonts w:ascii="宋体" w:hAnsi="宋体"/>
                <w:kern w:val="0"/>
                <w:sz w:val="20"/>
                <w:szCs w:val="20"/>
              </w:rPr>
              <w:t>p</w:t>
            </w:r>
            <w:r>
              <w:rPr>
                <w:rFonts w:ascii="宋体" w:hAnsi="宋体" w:hint="eastAsia"/>
                <w:kern w:val="0"/>
                <w:sz w:val="20"/>
                <w:szCs w:val="20"/>
              </w:rPr>
              <w:t>wd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密码</w:t>
            </w:r>
          </w:p>
        </w:tc>
        <w:tc>
          <w:tcPr>
            <w:tcW w:w="1094" w:type="dxa"/>
          </w:tcPr>
          <w:p w:rsidR="00305046" w:rsidRDefault="0090040E">
            <w:pPr>
              <w:rPr>
                <w:rFonts w:ascii="宋体" w:hAnsi="宋体"/>
                <w:kern w:val="0"/>
                <w:sz w:val="20"/>
                <w:szCs w:val="20"/>
              </w:rPr>
            </w:pPr>
            <w:r>
              <w:rPr>
                <w:rFonts w:ascii="宋体" w:hAnsi="宋体"/>
                <w:kern w:val="0"/>
                <w:sz w:val="20"/>
                <w:szCs w:val="20"/>
              </w:rPr>
              <w:t>var</w:t>
            </w:r>
            <w:r>
              <w:rPr>
                <w:rFonts w:ascii="宋体" w:hAnsi="宋体" w:hint="eastAsia"/>
                <w:kern w:val="0"/>
                <w:sz w:val="20"/>
                <w:szCs w:val="20"/>
              </w:rPr>
              <w:t>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255</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w:t>
            </w:r>
            <w:r>
              <w:rPr>
                <w:rFonts w:ascii="宋体" w:hAnsi="宋体" w:hint="eastAsia"/>
                <w:kern w:val="0"/>
                <w:sz w:val="20"/>
                <w:szCs w:val="20"/>
              </w:rPr>
              <w:t>_name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用户名</w:t>
            </w:r>
          </w:p>
        </w:tc>
        <w:tc>
          <w:tcPr>
            <w:tcW w:w="1094" w:type="dxa"/>
          </w:tcPr>
          <w:p w:rsidR="00305046" w:rsidRDefault="0090040E">
            <w:pPr>
              <w:rPr>
                <w:rFonts w:ascii="宋体" w:hAnsi="宋体"/>
                <w:kern w:val="0"/>
                <w:sz w:val="20"/>
                <w:szCs w:val="20"/>
              </w:rPr>
            </w:pPr>
            <w:r>
              <w:rPr>
                <w:rFonts w:ascii="宋体" w:hAnsi="宋体"/>
                <w:kern w:val="0"/>
                <w:sz w:val="20"/>
                <w:szCs w:val="20"/>
              </w:rPr>
              <w:t>nvar</w:t>
            </w:r>
            <w:r>
              <w:rPr>
                <w:rFonts w:ascii="宋体" w:hAnsi="宋体" w:hint="eastAsia"/>
                <w:kern w:val="0"/>
                <w:sz w:val="20"/>
                <w:szCs w:val="20"/>
              </w:rPr>
              <w:t>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50</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U</w:t>
            </w:r>
            <w:r>
              <w:rPr>
                <w:rFonts w:ascii="宋体" w:hAnsi="宋体" w:hint="eastAsia"/>
                <w:kern w:val="0"/>
                <w:sz w:val="20"/>
                <w:szCs w:val="20"/>
              </w:rPr>
              <w:t>ser</w:t>
            </w:r>
            <w:r>
              <w:rPr>
                <w:rFonts w:ascii="宋体" w:hAnsi="宋体"/>
                <w:kern w:val="0"/>
                <w:sz w:val="20"/>
                <w:szCs w:val="20"/>
              </w:rPr>
              <w:t>_nender</w:t>
            </w:r>
          </w:p>
        </w:tc>
        <w:tc>
          <w:tcPr>
            <w:tcW w:w="1746" w:type="dxa"/>
          </w:tcPr>
          <w:p w:rsidR="00305046" w:rsidRDefault="0090040E">
            <w:pPr>
              <w:rPr>
                <w:rFonts w:ascii="宋体" w:hAnsi="宋体"/>
                <w:kern w:val="0"/>
                <w:sz w:val="20"/>
                <w:szCs w:val="20"/>
              </w:rPr>
            </w:pPr>
            <w:r>
              <w:rPr>
                <w:rFonts w:ascii="宋体" w:hAnsi="宋体" w:hint="eastAsia"/>
                <w:kern w:val="0"/>
                <w:sz w:val="20"/>
                <w:szCs w:val="20"/>
              </w:rPr>
              <w:t>性别</w:t>
            </w:r>
          </w:p>
        </w:tc>
        <w:tc>
          <w:tcPr>
            <w:tcW w:w="1094" w:type="dxa"/>
          </w:tcPr>
          <w:p w:rsidR="00305046" w:rsidRDefault="0090040E">
            <w:pPr>
              <w:rPr>
                <w:rFonts w:ascii="宋体" w:hAnsi="宋体"/>
                <w:kern w:val="0"/>
                <w:sz w:val="20"/>
                <w:szCs w:val="20"/>
              </w:rPr>
            </w:pPr>
            <w:r>
              <w:rPr>
                <w:rFonts w:ascii="宋体" w:hAnsi="宋体"/>
                <w:kern w:val="0"/>
                <w:sz w:val="20"/>
                <w:szCs w:val="20"/>
              </w:rPr>
              <w:t>nchar</w:t>
            </w:r>
          </w:p>
        </w:tc>
        <w:tc>
          <w:tcPr>
            <w:tcW w:w="1420" w:type="dxa"/>
          </w:tcPr>
          <w:p w:rsidR="00305046" w:rsidRDefault="0090040E">
            <w:pPr>
              <w:rPr>
                <w:rFonts w:ascii="宋体" w:hAnsi="宋体"/>
                <w:kern w:val="0"/>
                <w:sz w:val="20"/>
                <w:szCs w:val="20"/>
              </w:rPr>
            </w:pPr>
            <w:r>
              <w:rPr>
                <w:rFonts w:ascii="宋体" w:hAnsi="宋体"/>
                <w:kern w:val="0"/>
                <w:sz w:val="20"/>
                <w:szCs w:val="20"/>
              </w:rPr>
              <w:t>1</w:t>
            </w: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90040E">
            <w:pPr>
              <w:rPr>
                <w:rFonts w:ascii="宋体" w:hAnsi="宋体"/>
                <w:kern w:val="0"/>
                <w:sz w:val="20"/>
                <w:szCs w:val="20"/>
              </w:rPr>
            </w:pPr>
            <w:r>
              <w:rPr>
                <w:rFonts w:ascii="宋体" w:hAnsi="宋体" w:hint="eastAsia"/>
                <w:kern w:val="0"/>
                <w:sz w:val="20"/>
                <w:szCs w:val="20"/>
              </w:rPr>
              <w:t>取值：男/女</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User_credit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信用等级</w:t>
            </w:r>
          </w:p>
        </w:tc>
        <w:tc>
          <w:tcPr>
            <w:tcW w:w="1094" w:type="dxa"/>
          </w:tcPr>
          <w:p w:rsidR="00305046" w:rsidRDefault="0090040E">
            <w:pPr>
              <w:rPr>
                <w:rFonts w:ascii="宋体" w:hAnsi="宋体"/>
                <w:kern w:val="0"/>
                <w:sz w:val="20"/>
                <w:szCs w:val="20"/>
              </w:rPr>
            </w:pPr>
            <w:r>
              <w:rPr>
                <w:rFonts w:ascii="宋体" w:hAnsi="宋体"/>
                <w:kern w:val="0"/>
                <w:sz w:val="20"/>
                <w:szCs w:val="20"/>
              </w:rPr>
              <w:t>i</w:t>
            </w:r>
            <w:r>
              <w:rPr>
                <w:rFonts w:ascii="宋体" w:hAnsi="宋体" w:hint="eastAsia"/>
                <w:kern w:val="0"/>
                <w:sz w:val="20"/>
                <w:szCs w:val="20"/>
              </w:rPr>
              <w:t>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初始0</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User_</w:t>
            </w:r>
            <w:r>
              <w:rPr>
                <w:rFonts w:ascii="宋体" w:hAnsi="宋体"/>
                <w:kern w:val="0"/>
                <w:sz w:val="20"/>
                <w:szCs w:val="20"/>
              </w:rPr>
              <w:t>type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用户身份</w:t>
            </w:r>
          </w:p>
        </w:tc>
        <w:tc>
          <w:tcPr>
            <w:tcW w:w="1094" w:type="dxa"/>
          </w:tcPr>
          <w:p w:rsidR="00305046" w:rsidRDefault="0090040E">
            <w:pPr>
              <w:rPr>
                <w:rFonts w:ascii="宋体" w:hAnsi="宋体"/>
                <w:kern w:val="0"/>
                <w:sz w:val="20"/>
                <w:szCs w:val="20"/>
              </w:rPr>
            </w:pPr>
            <w:r>
              <w:rPr>
                <w:rFonts w:ascii="宋体" w:hAnsi="宋体"/>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90040E">
            <w:pPr>
              <w:rPr>
                <w:rFonts w:ascii="宋体" w:hAnsi="宋体"/>
                <w:kern w:val="0"/>
                <w:sz w:val="20"/>
                <w:szCs w:val="20"/>
              </w:rPr>
            </w:pPr>
            <w:r>
              <w:rPr>
                <w:rFonts w:ascii="宋体" w:hAnsi="宋体" w:hint="eastAsia"/>
                <w:kern w:val="0"/>
                <w:sz w:val="20"/>
                <w:szCs w:val="20"/>
              </w:rPr>
              <w:t>0：个人用户，1：企业用户</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User_Tele</w:t>
            </w:r>
          </w:p>
        </w:tc>
        <w:tc>
          <w:tcPr>
            <w:tcW w:w="1746" w:type="dxa"/>
          </w:tcPr>
          <w:p w:rsidR="00305046" w:rsidRDefault="0090040E">
            <w:pPr>
              <w:rPr>
                <w:rFonts w:ascii="宋体" w:hAnsi="宋体"/>
                <w:kern w:val="0"/>
                <w:sz w:val="20"/>
                <w:szCs w:val="20"/>
              </w:rPr>
            </w:pPr>
            <w:r>
              <w:rPr>
                <w:rFonts w:ascii="宋体" w:hAnsi="宋体"/>
                <w:kern w:val="0"/>
                <w:sz w:val="20"/>
                <w:szCs w:val="20"/>
              </w:rPr>
              <w:t>手机号码</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w:t>
            </w:r>
            <w:r>
              <w:rPr>
                <w:rFonts w:ascii="宋体" w:hAnsi="宋体"/>
                <w:kern w:val="0"/>
                <w:sz w:val="20"/>
                <w:szCs w:val="20"/>
              </w:rPr>
              <w:t>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User_Email</w:t>
            </w:r>
          </w:p>
        </w:tc>
        <w:tc>
          <w:tcPr>
            <w:tcW w:w="1746" w:type="dxa"/>
          </w:tcPr>
          <w:p w:rsidR="00305046" w:rsidRDefault="0090040E">
            <w:pPr>
              <w:rPr>
                <w:rFonts w:ascii="宋体" w:hAnsi="宋体"/>
                <w:kern w:val="0"/>
                <w:sz w:val="20"/>
                <w:szCs w:val="20"/>
              </w:rPr>
            </w:pPr>
            <w:r>
              <w:rPr>
                <w:rFonts w:ascii="宋体" w:hAnsi="宋体"/>
                <w:kern w:val="0"/>
                <w:sz w:val="20"/>
                <w:szCs w:val="20"/>
              </w:rPr>
              <w:t>邮箱地址</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255</w:t>
            </w: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b/>
        </w:rPr>
      </w:pPr>
    </w:p>
    <w:p w:rsidR="00305046" w:rsidRDefault="00305046">
      <w:pPr>
        <w:rPr>
          <w:rFonts w:ascii="宋体" w:hAnsi="宋体"/>
          <w:b/>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基本表中文名称：收藏表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C</w:t>
            </w:r>
            <w:r>
              <w:rPr>
                <w:rFonts w:ascii="宋体" w:hAnsi="宋体" w:hint="eastAsia"/>
                <w:kern w:val="0"/>
                <w:sz w:val="20"/>
                <w:szCs w:val="20"/>
              </w:rPr>
              <w:t>ol</w:t>
            </w:r>
            <w:r>
              <w:rPr>
                <w:rFonts w:ascii="宋体" w:hAnsi="宋体"/>
                <w:kern w:val="0"/>
                <w:sz w:val="20"/>
                <w:szCs w:val="20"/>
              </w:rPr>
              <w:t>lection</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lastRenderedPageBreak/>
              <w:t>用户表外键</w:t>
            </w:r>
          </w:p>
        </w:tc>
      </w:tr>
      <w:tr w:rsidR="00305046">
        <w:tc>
          <w:tcPr>
            <w:tcW w:w="1420" w:type="dxa"/>
          </w:tcPr>
          <w:p w:rsidR="00305046" w:rsidRDefault="00305046">
            <w:pPr>
              <w:rPr>
                <w:rFonts w:ascii="宋体" w:hAnsi="宋体"/>
                <w:kern w:val="0"/>
                <w:sz w:val="20"/>
                <w:szCs w:val="20"/>
              </w:rPr>
            </w:pPr>
          </w:p>
        </w:tc>
        <w:tc>
          <w:tcPr>
            <w:tcW w:w="1746" w:type="dxa"/>
          </w:tcPr>
          <w:p w:rsidR="00305046" w:rsidRDefault="0090040E">
            <w:pPr>
              <w:rPr>
                <w:rFonts w:ascii="宋体" w:hAnsi="宋体"/>
                <w:kern w:val="0"/>
                <w:sz w:val="20"/>
                <w:szCs w:val="20"/>
              </w:rPr>
            </w:pPr>
            <w:r>
              <w:rPr>
                <w:rFonts w:ascii="宋体" w:hAnsi="宋体" w:hint="eastAsia"/>
                <w:kern w:val="0"/>
                <w:sz w:val="20"/>
                <w:szCs w:val="20"/>
              </w:rPr>
              <w:t>房屋ID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房屋表外键</w:t>
            </w:r>
          </w:p>
        </w:tc>
      </w:tr>
    </w:tbl>
    <w:p w:rsidR="00305046" w:rsidRDefault="00305046">
      <w:pPr>
        <w:rPr>
          <w:rFonts w:ascii="宋体" w:hAnsi="宋体"/>
        </w:rPr>
      </w:pPr>
    </w:p>
    <w:p w:rsidR="00305046" w:rsidRDefault="00305046">
      <w:pPr>
        <w:rPr>
          <w:rFonts w:ascii="宋体" w:hAnsi="宋体"/>
          <w:b/>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基本表中文名称：评价表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C</w:t>
            </w:r>
            <w:r>
              <w:rPr>
                <w:rFonts w:ascii="宋体" w:hAnsi="宋体" w:hint="eastAsia"/>
                <w:kern w:val="0"/>
                <w:sz w:val="20"/>
                <w:szCs w:val="20"/>
              </w:rPr>
              <w:t>omment</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用户表外键</w:t>
            </w:r>
          </w:p>
        </w:tc>
      </w:tr>
      <w:tr w:rsidR="00305046">
        <w:tc>
          <w:tcPr>
            <w:tcW w:w="1420" w:type="dxa"/>
          </w:tcPr>
          <w:p w:rsidR="00305046" w:rsidRDefault="00305046">
            <w:pPr>
              <w:rPr>
                <w:rFonts w:ascii="宋体" w:hAnsi="宋体"/>
                <w:kern w:val="0"/>
                <w:sz w:val="20"/>
                <w:szCs w:val="20"/>
              </w:rPr>
            </w:pPr>
          </w:p>
        </w:tc>
        <w:tc>
          <w:tcPr>
            <w:tcW w:w="1746" w:type="dxa"/>
          </w:tcPr>
          <w:p w:rsidR="00305046" w:rsidRDefault="0090040E">
            <w:pPr>
              <w:rPr>
                <w:rFonts w:ascii="宋体" w:hAnsi="宋体"/>
                <w:kern w:val="0"/>
                <w:sz w:val="20"/>
                <w:szCs w:val="20"/>
              </w:rPr>
            </w:pPr>
            <w:r>
              <w:rPr>
                <w:rFonts w:ascii="宋体" w:hAnsi="宋体" w:hint="eastAsia"/>
                <w:kern w:val="0"/>
                <w:sz w:val="20"/>
                <w:szCs w:val="20"/>
              </w:rPr>
              <w:t>房屋ID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房屋表外键</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Comm_c</w:t>
            </w:r>
            <w:r>
              <w:rPr>
                <w:rFonts w:ascii="宋体" w:hAnsi="宋体" w:hint="eastAsia"/>
                <w:kern w:val="0"/>
                <w:sz w:val="20"/>
                <w:szCs w:val="20"/>
              </w:rPr>
              <w:t>ontent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评价内容</w:t>
            </w:r>
          </w:p>
        </w:tc>
        <w:tc>
          <w:tcPr>
            <w:tcW w:w="1094" w:type="dxa"/>
          </w:tcPr>
          <w:p w:rsidR="00305046" w:rsidRDefault="0090040E">
            <w:pPr>
              <w:rPr>
                <w:rFonts w:ascii="宋体" w:hAnsi="宋体"/>
                <w:kern w:val="0"/>
                <w:sz w:val="20"/>
                <w:szCs w:val="20"/>
              </w:rPr>
            </w:pPr>
            <w:r>
              <w:rPr>
                <w:rFonts w:ascii="宋体" w:hAnsi="宋体" w:hint="eastAsia"/>
                <w:kern w:val="0"/>
                <w:sz w:val="20"/>
                <w:szCs w:val="20"/>
              </w:rPr>
              <w:t>nvarchar</w:t>
            </w:r>
          </w:p>
        </w:tc>
        <w:tc>
          <w:tcPr>
            <w:tcW w:w="1420" w:type="dxa"/>
          </w:tcPr>
          <w:p w:rsidR="00305046" w:rsidRDefault="0090040E">
            <w:pPr>
              <w:rPr>
                <w:rFonts w:ascii="宋体" w:hAnsi="宋体"/>
                <w:kern w:val="0"/>
                <w:sz w:val="20"/>
                <w:szCs w:val="20"/>
              </w:rPr>
            </w:pPr>
            <w:r>
              <w:rPr>
                <w:rFonts w:ascii="宋体" w:hAnsi="宋体"/>
                <w:kern w:val="0"/>
                <w:sz w:val="20"/>
                <w:szCs w:val="20"/>
              </w:rPr>
              <w:t>1024</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305046" w:rsidRDefault="00305046">
      <w:pPr>
        <w:rPr>
          <w:rFonts w:ascii="宋体" w:hAnsi="宋体"/>
          <w:b/>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基本表中文名称：交易表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基本表英文名称：Transaction</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用户表外键</w:t>
            </w:r>
          </w:p>
        </w:tc>
      </w:tr>
      <w:tr w:rsidR="00305046">
        <w:tc>
          <w:tcPr>
            <w:tcW w:w="1420" w:type="dxa"/>
          </w:tcPr>
          <w:p w:rsidR="00305046" w:rsidRDefault="00305046">
            <w:pPr>
              <w:rPr>
                <w:rFonts w:ascii="宋体" w:hAnsi="宋体"/>
                <w:kern w:val="0"/>
                <w:sz w:val="20"/>
                <w:szCs w:val="20"/>
              </w:rPr>
            </w:pPr>
          </w:p>
        </w:tc>
        <w:tc>
          <w:tcPr>
            <w:tcW w:w="1746" w:type="dxa"/>
          </w:tcPr>
          <w:p w:rsidR="00305046" w:rsidRDefault="0090040E">
            <w:pPr>
              <w:rPr>
                <w:rFonts w:ascii="宋体" w:hAnsi="宋体"/>
                <w:kern w:val="0"/>
                <w:sz w:val="20"/>
                <w:szCs w:val="20"/>
              </w:rPr>
            </w:pPr>
            <w:r>
              <w:rPr>
                <w:rFonts w:ascii="宋体" w:hAnsi="宋体" w:hint="eastAsia"/>
                <w:kern w:val="0"/>
                <w:sz w:val="20"/>
                <w:szCs w:val="20"/>
              </w:rPr>
              <w:t>房屋ID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房屋表外键</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Trans_date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交易日期</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kern w:val="0"/>
                <w:sz w:val="20"/>
                <w:szCs w:val="20"/>
              </w:rPr>
              <w:t>10</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305046" w:rsidRDefault="00305046">
      <w:pPr>
        <w:rPr>
          <w:rFonts w:ascii="宋体" w:hAnsi="宋体"/>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基本表中文名称：广告表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Advertisement</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Ad</w:t>
            </w:r>
            <w:r>
              <w:rPr>
                <w:rFonts w:ascii="宋体" w:hAnsi="宋体"/>
                <w:kern w:val="0"/>
                <w:sz w:val="20"/>
                <w:szCs w:val="20"/>
              </w:rPr>
              <w:t>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广告ID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User_id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90040E">
            <w:pPr>
              <w:rPr>
                <w:rFonts w:ascii="宋体" w:hAnsi="宋体"/>
                <w:kern w:val="0"/>
                <w:sz w:val="20"/>
                <w:szCs w:val="20"/>
              </w:rPr>
            </w:pPr>
            <w:r>
              <w:rPr>
                <w:rFonts w:ascii="宋体" w:hAnsi="宋体" w:hint="eastAsia"/>
                <w:kern w:val="0"/>
                <w:sz w:val="20"/>
                <w:szCs w:val="20"/>
              </w:rPr>
              <w:t>用户表外键</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Ad_content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广告内容</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kern w:val="0"/>
                <w:sz w:val="20"/>
                <w:szCs w:val="20"/>
              </w:rPr>
              <w:t>2048</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广告链接</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Ad_cost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费用</w:t>
            </w:r>
          </w:p>
        </w:tc>
        <w:tc>
          <w:tcPr>
            <w:tcW w:w="1094" w:type="dxa"/>
          </w:tcPr>
          <w:p w:rsidR="00305046" w:rsidRDefault="0090040E">
            <w:pPr>
              <w:rPr>
                <w:rFonts w:ascii="宋体" w:hAnsi="宋体"/>
                <w:kern w:val="0"/>
                <w:sz w:val="20"/>
                <w:szCs w:val="20"/>
              </w:rPr>
            </w:pPr>
            <w:r>
              <w:rPr>
                <w:rFonts w:ascii="宋体" w:hAnsi="宋体"/>
                <w:kern w:val="0"/>
                <w:sz w:val="20"/>
                <w:szCs w:val="20"/>
              </w:rPr>
              <w:t>i</w:t>
            </w:r>
            <w:r>
              <w:rPr>
                <w:rFonts w:ascii="宋体" w:hAnsi="宋体" w:hint="eastAsia"/>
                <w:kern w:val="0"/>
                <w:sz w:val="20"/>
                <w:szCs w:val="20"/>
              </w:rPr>
              <w:t>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Ad_date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日期</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kern w:val="0"/>
                <w:sz w:val="20"/>
                <w:szCs w:val="20"/>
              </w:rPr>
              <w:t>10</w:t>
            </w: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305046" w:rsidRDefault="00305046">
      <w:pPr>
        <w:rPr>
          <w:rFonts w:ascii="宋体" w:hAnsi="宋体"/>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基本表中文名称：城市表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C</w:t>
            </w:r>
            <w:r>
              <w:rPr>
                <w:rFonts w:ascii="宋体" w:hAnsi="宋体" w:hint="eastAsia"/>
                <w:kern w:val="0"/>
                <w:sz w:val="20"/>
                <w:szCs w:val="20"/>
              </w:rPr>
              <w:t>ity</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City</w:t>
            </w:r>
            <w:r>
              <w:rPr>
                <w:rFonts w:ascii="宋体" w:hAnsi="宋体"/>
                <w:kern w:val="0"/>
                <w:sz w:val="20"/>
                <w:szCs w:val="20"/>
              </w:rPr>
              <w:t>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城市ID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City_name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城市名称</w:t>
            </w:r>
          </w:p>
        </w:tc>
        <w:tc>
          <w:tcPr>
            <w:tcW w:w="1094" w:type="dxa"/>
          </w:tcPr>
          <w:p w:rsidR="00305046" w:rsidRDefault="0090040E">
            <w:pPr>
              <w:rPr>
                <w:rFonts w:ascii="宋体" w:hAnsi="宋体"/>
                <w:kern w:val="0"/>
                <w:sz w:val="20"/>
                <w:szCs w:val="20"/>
              </w:rPr>
            </w:pPr>
            <w:r>
              <w:rPr>
                <w:rFonts w:ascii="宋体" w:hAnsi="宋体" w:hint="eastAsia"/>
                <w:kern w:val="0"/>
                <w:sz w:val="20"/>
                <w:szCs w:val="20"/>
              </w:rPr>
              <w:t>nvarchar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255</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305046" w:rsidRDefault="00305046">
      <w:pPr>
        <w:rPr>
          <w:rFonts w:ascii="宋体" w:hAnsi="宋体"/>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基本表中文名称：区域表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lastRenderedPageBreak/>
              <w:t>基本表英文名称：</w:t>
            </w:r>
            <w:r>
              <w:rPr>
                <w:rFonts w:ascii="宋体" w:hAnsi="宋体"/>
                <w:kern w:val="0"/>
                <w:sz w:val="20"/>
                <w:szCs w:val="20"/>
              </w:rPr>
              <w:t>Area</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Area</w:t>
            </w:r>
            <w:r>
              <w:rPr>
                <w:rFonts w:ascii="宋体" w:hAnsi="宋体"/>
                <w:kern w:val="0"/>
                <w:sz w:val="20"/>
                <w:szCs w:val="20"/>
              </w:rPr>
              <w:t>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区域ID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City_id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城市ID</w:t>
            </w:r>
          </w:p>
        </w:tc>
        <w:tc>
          <w:tcPr>
            <w:tcW w:w="1094" w:type="dxa"/>
          </w:tcPr>
          <w:p w:rsidR="00305046" w:rsidRDefault="0090040E">
            <w:pPr>
              <w:rPr>
                <w:rFonts w:ascii="宋体" w:hAnsi="宋体"/>
                <w:kern w:val="0"/>
                <w:sz w:val="20"/>
                <w:szCs w:val="20"/>
              </w:rPr>
            </w:pPr>
            <w:r>
              <w:rPr>
                <w:rFonts w:ascii="宋体" w:hAnsi="宋体"/>
                <w:kern w:val="0"/>
                <w:sz w:val="20"/>
                <w:szCs w:val="20"/>
              </w:rPr>
              <w:t>i</w:t>
            </w:r>
            <w:r>
              <w:rPr>
                <w:rFonts w:ascii="宋体" w:hAnsi="宋体" w:hint="eastAsia"/>
                <w:kern w:val="0"/>
                <w:sz w:val="20"/>
                <w:szCs w:val="20"/>
              </w:rPr>
              <w:t>nt</w:t>
            </w:r>
          </w:p>
        </w:tc>
        <w:tc>
          <w:tcPr>
            <w:tcW w:w="1420" w:type="dxa"/>
          </w:tcPr>
          <w:p w:rsidR="00305046" w:rsidRDefault="00305046">
            <w:pPr>
              <w:rPr>
                <w:rFonts w:ascii="宋体" w:hAnsi="宋体"/>
                <w:kern w:val="0"/>
                <w:sz w:val="20"/>
                <w:szCs w:val="20"/>
              </w:rPr>
            </w:pPr>
          </w:p>
        </w:tc>
        <w:tc>
          <w:tcPr>
            <w:tcW w:w="1421"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城市表外键</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Area_name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区域名称</w:t>
            </w:r>
          </w:p>
        </w:tc>
        <w:tc>
          <w:tcPr>
            <w:tcW w:w="1094" w:type="dxa"/>
          </w:tcPr>
          <w:p w:rsidR="00305046" w:rsidRDefault="0090040E">
            <w:pPr>
              <w:rPr>
                <w:rFonts w:ascii="宋体" w:hAnsi="宋体"/>
                <w:kern w:val="0"/>
                <w:sz w:val="20"/>
                <w:szCs w:val="20"/>
              </w:rPr>
            </w:pPr>
            <w:r>
              <w:rPr>
                <w:rFonts w:ascii="宋体" w:hAnsi="宋体" w:hint="eastAsia"/>
                <w:kern w:val="0"/>
                <w:sz w:val="20"/>
                <w:szCs w:val="20"/>
              </w:rPr>
              <w:t>nvarchar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255</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FC7DE3" w:rsidRDefault="00FC7DE3">
      <w:pPr>
        <w:rPr>
          <w:rFonts w:ascii="宋体" w:hAnsi="宋体"/>
        </w:rPr>
      </w:pPr>
    </w:p>
    <w:tbl>
      <w:tblPr>
        <w:tblStyle w:val="a7"/>
        <w:tblW w:w="8522" w:type="dxa"/>
        <w:tblLayout w:type="fixed"/>
        <w:tblLook w:val="04A0" w:firstRow="1" w:lastRow="0" w:firstColumn="1" w:lastColumn="0" w:noHBand="0" w:noVBand="1"/>
      </w:tblPr>
      <w:tblGrid>
        <w:gridCol w:w="1726"/>
        <w:gridCol w:w="1230"/>
        <w:gridCol w:w="1304"/>
        <w:gridCol w:w="1420"/>
        <w:gridCol w:w="1421"/>
        <w:gridCol w:w="1421"/>
      </w:tblGrid>
      <w:tr w:rsidR="00305046">
        <w:tc>
          <w:tcPr>
            <w:tcW w:w="8522" w:type="dxa"/>
            <w:gridSpan w:val="6"/>
          </w:tcPr>
          <w:p w:rsidR="00305046" w:rsidRDefault="0090040E">
            <w:pPr>
              <w:rPr>
                <w:rFonts w:ascii="Arial" w:hAnsi="Arial" w:cs="Arial"/>
                <w:kern w:val="0"/>
                <w:sz w:val="20"/>
                <w:szCs w:val="20"/>
              </w:rPr>
            </w:pPr>
            <w:r>
              <w:rPr>
                <w:rFonts w:ascii="Arial" w:hAnsi="Arial" w:cs="Arial"/>
                <w:kern w:val="0"/>
                <w:sz w:val="20"/>
                <w:szCs w:val="20"/>
              </w:rPr>
              <w:t>基本表中文名称：</w:t>
            </w:r>
            <w:r>
              <w:rPr>
                <w:rFonts w:ascii="Arial" w:hAnsi="Arial" w:cs="Arial" w:hint="eastAsia"/>
                <w:kern w:val="0"/>
                <w:sz w:val="20"/>
                <w:szCs w:val="20"/>
              </w:rPr>
              <w:t>管理员</w:t>
            </w:r>
            <w:r>
              <w:rPr>
                <w:rFonts w:ascii="Arial" w:hAnsi="Arial" w:cs="Arial"/>
                <w:kern w:val="0"/>
                <w:sz w:val="20"/>
                <w:szCs w:val="20"/>
              </w:rPr>
              <w:t>信息表</w:t>
            </w:r>
          </w:p>
        </w:tc>
      </w:tr>
      <w:tr w:rsidR="00305046">
        <w:tc>
          <w:tcPr>
            <w:tcW w:w="8522" w:type="dxa"/>
            <w:gridSpan w:val="6"/>
          </w:tcPr>
          <w:p w:rsidR="00305046" w:rsidRDefault="0090040E">
            <w:pPr>
              <w:rPr>
                <w:rFonts w:ascii="Arial" w:hAnsi="Arial" w:cs="Arial"/>
                <w:kern w:val="0"/>
                <w:sz w:val="20"/>
                <w:szCs w:val="20"/>
              </w:rPr>
            </w:pPr>
            <w:r>
              <w:rPr>
                <w:rFonts w:ascii="Arial" w:hAnsi="Arial" w:cs="Arial"/>
                <w:kern w:val="0"/>
                <w:sz w:val="20"/>
                <w:szCs w:val="20"/>
              </w:rPr>
              <w:t>基本表英文名称：</w:t>
            </w:r>
            <w:r>
              <w:rPr>
                <w:rFonts w:ascii="Arial" w:hAnsi="Arial" w:cs="Arial"/>
                <w:kern w:val="0"/>
                <w:sz w:val="20"/>
                <w:szCs w:val="20"/>
              </w:rPr>
              <w:t>Option</w:t>
            </w:r>
          </w:p>
        </w:tc>
      </w:tr>
      <w:tr w:rsidR="00305046">
        <w:tc>
          <w:tcPr>
            <w:tcW w:w="1726"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英文字段名</w:t>
            </w:r>
          </w:p>
        </w:tc>
        <w:tc>
          <w:tcPr>
            <w:tcW w:w="1230"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中文字段名</w:t>
            </w:r>
          </w:p>
        </w:tc>
        <w:tc>
          <w:tcPr>
            <w:tcW w:w="1304"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数字类型</w:t>
            </w:r>
          </w:p>
        </w:tc>
        <w:tc>
          <w:tcPr>
            <w:tcW w:w="1420"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长度</w:t>
            </w:r>
          </w:p>
        </w:tc>
        <w:tc>
          <w:tcPr>
            <w:tcW w:w="1421"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允许空</w:t>
            </w:r>
          </w:p>
        </w:tc>
        <w:tc>
          <w:tcPr>
            <w:tcW w:w="1421"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说明</w:t>
            </w:r>
          </w:p>
        </w:tc>
      </w:tr>
      <w:tr w:rsidR="00305046">
        <w:tc>
          <w:tcPr>
            <w:tcW w:w="1726" w:type="dxa"/>
          </w:tcPr>
          <w:p w:rsidR="00305046" w:rsidRDefault="0090040E">
            <w:pPr>
              <w:rPr>
                <w:rFonts w:ascii="Arial" w:hAnsi="Arial" w:cs="Arial"/>
                <w:kern w:val="0"/>
                <w:sz w:val="20"/>
                <w:szCs w:val="20"/>
              </w:rPr>
            </w:pPr>
            <w:r>
              <w:rPr>
                <w:rFonts w:ascii="Arial" w:hAnsi="Arial" w:cs="Arial" w:hint="eastAsia"/>
                <w:kern w:val="0"/>
                <w:sz w:val="20"/>
                <w:szCs w:val="20"/>
              </w:rPr>
              <w:t>Administrator</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管理员姓名</w:t>
            </w:r>
          </w:p>
        </w:tc>
        <w:tc>
          <w:tcPr>
            <w:tcW w:w="1304" w:type="dxa"/>
          </w:tcPr>
          <w:p w:rsidR="00305046" w:rsidRDefault="0090040E">
            <w:pPr>
              <w:rPr>
                <w:rFonts w:ascii="Arial" w:hAnsi="Arial" w:cs="Arial"/>
                <w:kern w:val="0"/>
                <w:sz w:val="20"/>
                <w:szCs w:val="20"/>
              </w:rPr>
            </w:pPr>
            <w:r>
              <w:rPr>
                <w:rFonts w:ascii="Arial" w:hAnsi="Arial" w:cs="Arial"/>
                <w:kern w:val="0"/>
                <w:sz w:val="20"/>
                <w:szCs w:val="20"/>
              </w:rPr>
              <w:t>varchar</w:t>
            </w:r>
          </w:p>
        </w:tc>
        <w:tc>
          <w:tcPr>
            <w:tcW w:w="1420" w:type="dxa"/>
          </w:tcPr>
          <w:p w:rsidR="00305046" w:rsidRDefault="0090040E">
            <w:pPr>
              <w:rPr>
                <w:rFonts w:ascii="Arial" w:hAnsi="Arial" w:cs="Arial"/>
                <w:kern w:val="0"/>
                <w:sz w:val="20"/>
                <w:szCs w:val="20"/>
              </w:rPr>
            </w:pPr>
            <w:r>
              <w:rPr>
                <w:rFonts w:ascii="Arial" w:hAnsi="Arial" w:cs="Arial"/>
                <w:kern w:val="0"/>
                <w:sz w:val="20"/>
                <w:szCs w:val="20"/>
              </w:rPr>
              <w:t>2</w:t>
            </w:r>
            <w:r>
              <w:rPr>
                <w:rFonts w:ascii="Arial" w:hAnsi="Arial" w:cs="Arial" w:hint="eastAsia"/>
                <w:kern w:val="0"/>
                <w:sz w:val="20"/>
                <w:szCs w:val="20"/>
              </w:rPr>
              <w:t>0</w:t>
            </w:r>
          </w:p>
        </w:tc>
        <w:tc>
          <w:tcPr>
            <w:tcW w:w="1421" w:type="dxa"/>
          </w:tcPr>
          <w:p w:rsidR="00305046" w:rsidRDefault="0090040E">
            <w:pPr>
              <w:rPr>
                <w:rFonts w:ascii="Arial" w:hAnsi="Arial" w:cs="Arial"/>
                <w:kern w:val="0"/>
                <w:sz w:val="20"/>
                <w:szCs w:val="20"/>
              </w:rPr>
            </w:pPr>
            <w:r>
              <w:rPr>
                <w:rFonts w:ascii="Arial" w:hAnsi="Arial" w:cs="Arial"/>
                <w:kern w:val="0"/>
                <w:sz w:val="20"/>
                <w:szCs w:val="20"/>
              </w:rPr>
              <w:t>N</w:t>
            </w:r>
          </w:p>
        </w:tc>
        <w:tc>
          <w:tcPr>
            <w:tcW w:w="1421" w:type="dxa"/>
          </w:tcPr>
          <w:p w:rsidR="00305046" w:rsidRDefault="0090040E">
            <w:pPr>
              <w:rPr>
                <w:rFonts w:ascii="Arial" w:hAnsi="Arial" w:cs="Arial"/>
                <w:kern w:val="0"/>
                <w:sz w:val="20"/>
                <w:szCs w:val="20"/>
              </w:rPr>
            </w:pPr>
            <w:r>
              <w:rPr>
                <w:rFonts w:ascii="Arial" w:hAnsi="Arial" w:cs="Arial"/>
                <w:kern w:val="0"/>
                <w:sz w:val="20"/>
                <w:szCs w:val="20"/>
              </w:rPr>
              <w:t>主键</w:t>
            </w:r>
          </w:p>
        </w:tc>
      </w:tr>
      <w:tr w:rsidR="00305046">
        <w:tc>
          <w:tcPr>
            <w:tcW w:w="1726" w:type="dxa"/>
          </w:tcPr>
          <w:p w:rsidR="00305046" w:rsidRDefault="0090040E">
            <w:pPr>
              <w:rPr>
                <w:rFonts w:ascii="Arial" w:hAnsi="Arial" w:cs="Arial"/>
                <w:kern w:val="0"/>
                <w:sz w:val="20"/>
                <w:szCs w:val="20"/>
              </w:rPr>
            </w:pPr>
            <w:r>
              <w:rPr>
                <w:rFonts w:ascii="Arial" w:hAnsi="Arial" w:cs="Arial" w:hint="eastAsia"/>
                <w:kern w:val="0"/>
                <w:sz w:val="20"/>
                <w:szCs w:val="20"/>
              </w:rPr>
              <w:t>Administrator</w:t>
            </w:r>
            <w:r>
              <w:rPr>
                <w:rFonts w:ascii="Arial" w:hAnsi="Arial" w:cs="Arial"/>
                <w:kern w:val="0"/>
                <w:sz w:val="20"/>
                <w:szCs w:val="20"/>
              </w:rPr>
              <w:t>_ID</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管理员账</w:t>
            </w:r>
            <w:r>
              <w:rPr>
                <w:rFonts w:ascii="Arial" w:hAnsi="Arial" w:cs="Arial"/>
                <w:kern w:val="0"/>
                <w:sz w:val="20"/>
                <w:szCs w:val="20"/>
              </w:rPr>
              <w:t>号</w:t>
            </w:r>
          </w:p>
        </w:tc>
        <w:tc>
          <w:tcPr>
            <w:tcW w:w="1304" w:type="dxa"/>
          </w:tcPr>
          <w:p w:rsidR="00305046" w:rsidRDefault="0090040E">
            <w:pPr>
              <w:rPr>
                <w:rFonts w:ascii="Arial" w:hAnsi="Arial" w:cs="Arial"/>
                <w:kern w:val="0"/>
                <w:sz w:val="20"/>
                <w:szCs w:val="20"/>
              </w:rPr>
            </w:pPr>
            <w:r>
              <w:rPr>
                <w:rFonts w:ascii="Arial" w:hAnsi="Arial" w:cs="Arial" w:hint="eastAsia"/>
                <w:kern w:val="0"/>
                <w:sz w:val="20"/>
                <w:szCs w:val="20"/>
              </w:rPr>
              <w:t>var</w:t>
            </w:r>
            <w:r>
              <w:rPr>
                <w:rFonts w:ascii="Arial" w:hAnsi="Arial" w:cs="Arial"/>
                <w:kern w:val="0"/>
                <w:sz w:val="20"/>
                <w:szCs w:val="20"/>
              </w:rPr>
              <w:t>char</w:t>
            </w:r>
          </w:p>
        </w:tc>
        <w:tc>
          <w:tcPr>
            <w:tcW w:w="1420" w:type="dxa"/>
          </w:tcPr>
          <w:p w:rsidR="00305046" w:rsidRDefault="0090040E">
            <w:pPr>
              <w:rPr>
                <w:rFonts w:ascii="Arial" w:hAnsi="Arial" w:cs="Arial"/>
                <w:kern w:val="0"/>
                <w:sz w:val="20"/>
                <w:szCs w:val="20"/>
              </w:rPr>
            </w:pPr>
            <w:r>
              <w:rPr>
                <w:rFonts w:ascii="Arial" w:hAnsi="Arial" w:cs="Arial"/>
                <w:kern w:val="0"/>
                <w:sz w:val="20"/>
                <w:szCs w:val="20"/>
              </w:rPr>
              <w:t>20</w:t>
            </w:r>
          </w:p>
        </w:tc>
        <w:tc>
          <w:tcPr>
            <w:tcW w:w="1421" w:type="dxa"/>
          </w:tcPr>
          <w:p w:rsidR="00305046" w:rsidRDefault="0090040E">
            <w:pPr>
              <w:rPr>
                <w:rFonts w:ascii="Arial" w:hAnsi="Arial" w:cs="Arial"/>
                <w:kern w:val="0"/>
                <w:sz w:val="20"/>
                <w:szCs w:val="20"/>
              </w:rPr>
            </w:pPr>
            <w:r>
              <w:rPr>
                <w:rFonts w:ascii="Arial" w:hAnsi="Arial" w:cs="Arial"/>
                <w:kern w:val="0"/>
                <w:sz w:val="20"/>
                <w:szCs w:val="20"/>
              </w:rPr>
              <w:t>N</w:t>
            </w:r>
          </w:p>
        </w:tc>
        <w:tc>
          <w:tcPr>
            <w:tcW w:w="1421" w:type="dxa"/>
          </w:tcPr>
          <w:p w:rsidR="00305046" w:rsidRDefault="00305046">
            <w:pPr>
              <w:rPr>
                <w:rFonts w:ascii="Arial" w:hAnsi="Arial" w:cs="Arial"/>
                <w:kern w:val="0"/>
                <w:sz w:val="20"/>
                <w:szCs w:val="20"/>
              </w:rPr>
            </w:pPr>
          </w:p>
        </w:tc>
      </w:tr>
      <w:tr w:rsidR="00305046">
        <w:tc>
          <w:tcPr>
            <w:tcW w:w="1726" w:type="dxa"/>
          </w:tcPr>
          <w:p w:rsidR="00305046" w:rsidRDefault="0090040E">
            <w:pPr>
              <w:rPr>
                <w:rFonts w:ascii="Arial" w:hAnsi="Arial" w:cs="Arial"/>
                <w:kern w:val="0"/>
                <w:sz w:val="20"/>
                <w:szCs w:val="20"/>
              </w:rPr>
            </w:pPr>
            <w:bookmarkStart w:id="5" w:name="OLE_LINK9" w:colFirst="0" w:colLast="4"/>
            <w:r>
              <w:rPr>
                <w:rFonts w:ascii="Arial" w:hAnsi="Arial" w:cs="Arial" w:hint="eastAsia"/>
                <w:kern w:val="0"/>
                <w:sz w:val="20"/>
                <w:szCs w:val="20"/>
              </w:rPr>
              <w:t>AdminPassword</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密码</w:t>
            </w:r>
          </w:p>
        </w:tc>
        <w:tc>
          <w:tcPr>
            <w:tcW w:w="1304" w:type="dxa"/>
          </w:tcPr>
          <w:p w:rsidR="00305046" w:rsidRDefault="0090040E">
            <w:pPr>
              <w:rPr>
                <w:rFonts w:ascii="Arial" w:hAnsi="Arial" w:cs="Arial"/>
                <w:kern w:val="0"/>
                <w:sz w:val="20"/>
                <w:szCs w:val="20"/>
              </w:rPr>
            </w:pPr>
            <w:bookmarkStart w:id="6" w:name="OLE_LINK7"/>
            <w:r>
              <w:rPr>
                <w:rFonts w:ascii="Arial" w:hAnsi="Arial" w:cs="Arial"/>
                <w:kern w:val="0"/>
                <w:sz w:val="20"/>
                <w:szCs w:val="20"/>
              </w:rPr>
              <w:t>varchar</w:t>
            </w:r>
            <w:bookmarkEnd w:id="6"/>
          </w:p>
        </w:tc>
        <w:tc>
          <w:tcPr>
            <w:tcW w:w="1420" w:type="dxa"/>
          </w:tcPr>
          <w:p w:rsidR="00305046" w:rsidRDefault="0090040E">
            <w:pPr>
              <w:rPr>
                <w:rFonts w:ascii="Arial" w:hAnsi="Arial" w:cs="Arial"/>
                <w:kern w:val="0"/>
                <w:sz w:val="20"/>
                <w:szCs w:val="20"/>
              </w:rPr>
            </w:pPr>
            <w:r>
              <w:rPr>
                <w:rFonts w:ascii="Arial" w:hAnsi="Arial" w:cs="Arial" w:hint="eastAsia"/>
                <w:kern w:val="0"/>
                <w:sz w:val="20"/>
                <w:szCs w:val="20"/>
              </w:rPr>
              <w:t>32</w:t>
            </w:r>
          </w:p>
        </w:tc>
        <w:tc>
          <w:tcPr>
            <w:tcW w:w="1421" w:type="dxa"/>
          </w:tcPr>
          <w:p w:rsidR="00305046" w:rsidRDefault="0090040E">
            <w:pPr>
              <w:rPr>
                <w:rFonts w:ascii="Arial" w:hAnsi="Arial" w:cs="Arial"/>
                <w:kern w:val="0"/>
                <w:sz w:val="20"/>
                <w:szCs w:val="20"/>
              </w:rPr>
            </w:pPr>
            <w:bookmarkStart w:id="7" w:name="OLE_LINK8"/>
            <w:r>
              <w:rPr>
                <w:rFonts w:ascii="Arial" w:hAnsi="Arial" w:cs="Arial"/>
                <w:kern w:val="0"/>
                <w:sz w:val="20"/>
                <w:szCs w:val="20"/>
              </w:rPr>
              <w:t>N</w:t>
            </w:r>
            <w:bookmarkEnd w:id="7"/>
          </w:p>
        </w:tc>
        <w:tc>
          <w:tcPr>
            <w:tcW w:w="1421" w:type="dxa"/>
          </w:tcPr>
          <w:p w:rsidR="00305046" w:rsidRDefault="00305046">
            <w:pPr>
              <w:rPr>
                <w:rFonts w:ascii="Arial" w:hAnsi="Arial" w:cs="Arial"/>
                <w:kern w:val="0"/>
                <w:sz w:val="20"/>
                <w:szCs w:val="20"/>
              </w:rPr>
            </w:pPr>
          </w:p>
        </w:tc>
      </w:tr>
      <w:bookmarkEnd w:id="5"/>
      <w:tr w:rsidR="00305046">
        <w:tc>
          <w:tcPr>
            <w:tcW w:w="1726" w:type="dxa"/>
          </w:tcPr>
          <w:p w:rsidR="00305046" w:rsidRDefault="0090040E">
            <w:pPr>
              <w:rPr>
                <w:rFonts w:ascii="Arial" w:hAnsi="Arial" w:cs="Arial"/>
                <w:kern w:val="0"/>
                <w:sz w:val="20"/>
                <w:szCs w:val="20"/>
              </w:rPr>
            </w:pPr>
            <w:r>
              <w:rPr>
                <w:rFonts w:ascii="Arial" w:hAnsi="Arial" w:cs="Arial" w:hint="eastAsia"/>
                <w:kern w:val="0"/>
                <w:sz w:val="20"/>
                <w:szCs w:val="20"/>
              </w:rPr>
              <w:t>AdminEmail</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联系方式</w:t>
            </w:r>
          </w:p>
        </w:tc>
        <w:tc>
          <w:tcPr>
            <w:tcW w:w="1304" w:type="dxa"/>
          </w:tcPr>
          <w:p w:rsidR="00305046" w:rsidRDefault="0090040E">
            <w:pPr>
              <w:rPr>
                <w:rFonts w:ascii="Arial" w:hAnsi="Arial" w:cs="Arial"/>
                <w:kern w:val="0"/>
                <w:sz w:val="20"/>
                <w:szCs w:val="20"/>
              </w:rPr>
            </w:pPr>
            <w:r>
              <w:rPr>
                <w:rFonts w:ascii="Arial" w:hAnsi="Arial" w:cs="Arial"/>
                <w:kern w:val="0"/>
                <w:sz w:val="20"/>
                <w:szCs w:val="20"/>
              </w:rPr>
              <w:t>varchar</w:t>
            </w:r>
          </w:p>
        </w:tc>
        <w:tc>
          <w:tcPr>
            <w:tcW w:w="1420" w:type="dxa"/>
          </w:tcPr>
          <w:p w:rsidR="00305046" w:rsidRDefault="0090040E">
            <w:pPr>
              <w:rPr>
                <w:rFonts w:ascii="Arial" w:hAnsi="Arial" w:cs="Arial"/>
                <w:kern w:val="0"/>
                <w:sz w:val="20"/>
                <w:szCs w:val="20"/>
              </w:rPr>
            </w:pPr>
            <w:r>
              <w:rPr>
                <w:rFonts w:ascii="Arial" w:hAnsi="Arial" w:cs="Arial" w:hint="eastAsia"/>
                <w:kern w:val="0"/>
                <w:sz w:val="20"/>
                <w:szCs w:val="20"/>
              </w:rPr>
              <w:t>255</w:t>
            </w:r>
          </w:p>
        </w:tc>
        <w:tc>
          <w:tcPr>
            <w:tcW w:w="1421" w:type="dxa"/>
          </w:tcPr>
          <w:p w:rsidR="00305046" w:rsidRDefault="0090040E">
            <w:pPr>
              <w:rPr>
                <w:rFonts w:ascii="Arial" w:hAnsi="Arial" w:cs="Arial"/>
                <w:kern w:val="0"/>
                <w:sz w:val="20"/>
                <w:szCs w:val="20"/>
              </w:rPr>
            </w:pPr>
            <w:r>
              <w:rPr>
                <w:rFonts w:ascii="Arial" w:hAnsi="Arial" w:cs="Arial"/>
                <w:kern w:val="0"/>
                <w:sz w:val="20"/>
                <w:szCs w:val="20"/>
              </w:rPr>
              <w:t>N</w:t>
            </w:r>
          </w:p>
        </w:tc>
        <w:tc>
          <w:tcPr>
            <w:tcW w:w="1421" w:type="dxa"/>
          </w:tcPr>
          <w:p w:rsidR="00305046" w:rsidRDefault="00305046">
            <w:pPr>
              <w:rPr>
                <w:rFonts w:ascii="Arial" w:hAnsi="Arial" w:cs="Arial"/>
                <w:kern w:val="0"/>
                <w:sz w:val="20"/>
                <w:szCs w:val="20"/>
              </w:rPr>
            </w:pPr>
          </w:p>
        </w:tc>
      </w:tr>
    </w:tbl>
    <w:p w:rsidR="0011067F" w:rsidRDefault="0011067F" w:rsidP="0011067F">
      <w:pPr>
        <w:rPr>
          <w:rFonts w:ascii="宋体" w:hAnsi="宋体"/>
        </w:rPr>
      </w:pPr>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420"/>
        <w:gridCol w:w="1420"/>
        <w:gridCol w:w="1420"/>
        <w:gridCol w:w="1420"/>
        <w:gridCol w:w="1266"/>
        <w:gridCol w:w="1576"/>
      </w:tblGrid>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基本表中文名称：房屋信息表</w:t>
            </w:r>
          </w:p>
        </w:tc>
      </w:tr>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基本表英文名称：HouseInfo</w:t>
            </w:r>
          </w:p>
        </w:tc>
      </w:tr>
      <w:tr w:rsidR="0011067F" w:rsidRPr="003D7EFA" w:rsidTr="00B92977">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英文字段名</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中文字段名</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数字类型</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长度</w:t>
            </w:r>
          </w:p>
        </w:tc>
        <w:tc>
          <w:tcPr>
            <w:tcW w:w="1266"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允许空</w:t>
            </w:r>
          </w:p>
        </w:tc>
        <w:tc>
          <w:tcPr>
            <w:tcW w:w="1576"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说明</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HInfo_id</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房屋信息ID</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主键</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User_id</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用户ID</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Area</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地段</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Type</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户型</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Size</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面积</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Float(5,2)</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Availability</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有效性</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bit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1</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信息状态（如未被购买等）</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Authenticity</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真实性</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bit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1</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信息是否经过管理员验证</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Floor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楼层</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int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rPr>
          <w:trHeight w:val="317"/>
        </w:trPr>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Note</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备注</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MAX</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Y</w:t>
            </w:r>
          </w:p>
        </w:tc>
        <w:tc>
          <w:tcPr>
            <w:tcW w:w="1576" w:type="dxa"/>
          </w:tcPr>
          <w:p w:rsidR="0011067F" w:rsidRPr="003D7EFA" w:rsidRDefault="0011067F" w:rsidP="00B92977">
            <w:pPr>
              <w:rPr>
                <w:rFonts w:ascii="宋体" w:hAnsi="宋体"/>
                <w:kern w:val="0"/>
                <w:sz w:val="20"/>
                <w:szCs w:val="20"/>
              </w:rPr>
            </w:pPr>
          </w:p>
        </w:tc>
      </w:tr>
    </w:tbl>
    <w:p w:rsidR="0011067F" w:rsidRDefault="0011067F" w:rsidP="0011067F">
      <w:pPr>
        <w:rPr>
          <w:rFonts w:ascii="宋体" w:hAnsi="宋体"/>
        </w:rPr>
      </w:pPr>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291"/>
        <w:gridCol w:w="1665"/>
        <w:gridCol w:w="1304"/>
        <w:gridCol w:w="1420"/>
        <w:gridCol w:w="1421"/>
        <w:gridCol w:w="1421"/>
      </w:tblGrid>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基本表中文名称：</w:t>
            </w:r>
            <w:r w:rsidRPr="003D7EFA">
              <w:rPr>
                <w:rFonts w:ascii="宋体" w:hAnsi="宋体" w:hint="eastAsia"/>
                <w:bCs/>
                <w:sz w:val="20"/>
                <w:szCs w:val="20"/>
              </w:rPr>
              <w:t>求购/租信息</w:t>
            </w:r>
            <w:r w:rsidRPr="003D7EFA">
              <w:rPr>
                <w:rFonts w:ascii="宋体" w:hAnsi="宋体" w:hint="eastAsia"/>
                <w:kern w:val="0"/>
                <w:sz w:val="20"/>
                <w:szCs w:val="20"/>
              </w:rPr>
              <w:t>表</w:t>
            </w:r>
          </w:p>
        </w:tc>
      </w:tr>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基本表英文名称：HouseRequest</w:t>
            </w:r>
          </w:p>
        </w:tc>
      </w:tr>
      <w:tr w:rsidR="0011067F" w:rsidRPr="003D7EFA" w:rsidTr="00B92977">
        <w:tc>
          <w:tcPr>
            <w:tcW w:w="129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英文字段名</w:t>
            </w:r>
          </w:p>
        </w:tc>
        <w:tc>
          <w:tcPr>
            <w:tcW w:w="1665"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中文字段名</w:t>
            </w:r>
          </w:p>
        </w:tc>
        <w:tc>
          <w:tcPr>
            <w:tcW w:w="1304"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数字类型</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长度</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允许空</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说明</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HReq_id</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u w:val="single"/>
              </w:rPr>
              <w:t>求购/租信息ID</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主键</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User_id</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用户ID</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Area</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地段</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Type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户型</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Size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面积</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Float(5,2)</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Floor</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楼层</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int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rPr>
          <w:trHeight w:val="317"/>
        </w:trPr>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Note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备注</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MAX</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Y</w:t>
            </w:r>
          </w:p>
        </w:tc>
        <w:tc>
          <w:tcPr>
            <w:tcW w:w="1421" w:type="dxa"/>
          </w:tcPr>
          <w:p w:rsidR="0011067F" w:rsidRPr="003D7EFA" w:rsidRDefault="0011067F" w:rsidP="00B92977">
            <w:pPr>
              <w:rPr>
                <w:rFonts w:ascii="宋体" w:hAnsi="宋体"/>
                <w:kern w:val="0"/>
                <w:sz w:val="20"/>
                <w:szCs w:val="20"/>
              </w:rPr>
            </w:pPr>
          </w:p>
        </w:tc>
      </w:tr>
    </w:tbl>
    <w:p w:rsidR="0011067F" w:rsidRDefault="0011067F" w:rsidP="0011067F">
      <w:pPr>
        <w:rPr>
          <w:rFonts w:ascii="宋体" w:hAnsi="宋体"/>
        </w:rPr>
      </w:pPr>
      <w:bookmarkStart w:id="8" w:name="OLE_LINK6"/>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291"/>
        <w:gridCol w:w="1665"/>
        <w:gridCol w:w="1304"/>
        <w:gridCol w:w="1420"/>
        <w:gridCol w:w="1421"/>
        <w:gridCol w:w="1421"/>
      </w:tblGrid>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基本表中文名称：城区表</w:t>
            </w:r>
          </w:p>
        </w:tc>
      </w:tr>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基本表英文名称：Region</w:t>
            </w:r>
          </w:p>
        </w:tc>
      </w:tr>
      <w:tr w:rsidR="0011067F" w:rsidRPr="003D7EFA" w:rsidTr="00B92977">
        <w:tc>
          <w:tcPr>
            <w:tcW w:w="129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英文字段名</w:t>
            </w:r>
          </w:p>
        </w:tc>
        <w:tc>
          <w:tcPr>
            <w:tcW w:w="1665"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中文字段名</w:t>
            </w:r>
          </w:p>
        </w:tc>
        <w:tc>
          <w:tcPr>
            <w:tcW w:w="1304"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数字类型</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长度</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允许空</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说明</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Region_id</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u w:val="single"/>
              </w:rPr>
              <w:t>地域ID</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主键</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City</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城市名</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20</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County</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区域名</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20</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bookmarkEnd w:id="8"/>
    </w:tbl>
    <w:p w:rsidR="0011067F" w:rsidRDefault="0011067F" w:rsidP="0011067F">
      <w:pPr>
        <w:rPr>
          <w:rFonts w:ascii="宋体" w:hAnsi="宋体"/>
        </w:rPr>
      </w:pPr>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291"/>
        <w:gridCol w:w="1665"/>
        <w:gridCol w:w="1304"/>
        <w:gridCol w:w="1420"/>
        <w:gridCol w:w="1421"/>
        <w:gridCol w:w="1421"/>
      </w:tblGrid>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基本表中文名称：户型表</w:t>
            </w:r>
          </w:p>
        </w:tc>
      </w:tr>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基本表英文名称：HouseType</w:t>
            </w:r>
          </w:p>
        </w:tc>
      </w:tr>
      <w:tr w:rsidR="0011067F" w:rsidRPr="003D7EFA" w:rsidTr="00B92977">
        <w:tc>
          <w:tcPr>
            <w:tcW w:w="129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英文字段名</w:t>
            </w:r>
          </w:p>
        </w:tc>
        <w:tc>
          <w:tcPr>
            <w:tcW w:w="1665"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中文字段名</w:t>
            </w:r>
          </w:p>
        </w:tc>
        <w:tc>
          <w:tcPr>
            <w:tcW w:w="1304"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数字类型</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长度</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允许空</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说明</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HType_id</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u w:val="single"/>
              </w:rPr>
              <w:t>户型ID</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主键</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Type_name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户型名</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Note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备注</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MAX</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Y</w:t>
            </w:r>
          </w:p>
        </w:tc>
        <w:tc>
          <w:tcPr>
            <w:tcW w:w="1421" w:type="dxa"/>
          </w:tcPr>
          <w:p w:rsidR="0011067F" w:rsidRPr="003D7EFA" w:rsidRDefault="0011067F" w:rsidP="00B92977">
            <w:pPr>
              <w:rPr>
                <w:rFonts w:ascii="宋体" w:hAnsi="宋体"/>
                <w:kern w:val="0"/>
                <w:sz w:val="20"/>
                <w:szCs w:val="20"/>
              </w:rPr>
            </w:pPr>
          </w:p>
        </w:tc>
      </w:tr>
    </w:tbl>
    <w:p w:rsidR="00960D39" w:rsidRDefault="00960D39">
      <w:pPr>
        <w:tabs>
          <w:tab w:val="center" w:pos="4393"/>
        </w:tabs>
        <w:spacing w:line="300" w:lineRule="auto"/>
        <w:rPr>
          <w:szCs w:val="21"/>
        </w:rPr>
      </w:pPr>
    </w:p>
    <w:p w:rsidR="00960D39" w:rsidRDefault="00960D39">
      <w:pPr>
        <w:tabs>
          <w:tab w:val="center" w:pos="4393"/>
        </w:tabs>
        <w:spacing w:line="300" w:lineRule="auto"/>
        <w:rPr>
          <w:szCs w:val="21"/>
        </w:rPr>
      </w:pPr>
    </w:p>
    <w:p w:rsidR="00305046" w:rsidRDefault="0090040E">
      <w:pPr>
        <w:tabs>
          <w:tab w:val="center" w:pos="4393"/>
        </w:tabs>
        <w:spacing w:line="300" w:lineRule="auto"/>
        <w:rPr>
          <w:szCs w:val="21"/>
        </w:rPr>
      </w:pPr>
      <w:r>
        <w:rPr>
          <w:rFonts w:hint="eastAsia"/>
          <w:szCs w:val="21"/>
        </w:rPr>
        <w:t xml:space="preserve"> </w:t>
      </w:r>
      <w:r w:rsidRPr="00485795">
        <w:rPr>
          <w:rFonts w:hint="eastAsia"/>
          <w:sz w:val="32"/>
          <w:szCs w:val="21"/>
        </w:rPr>
        <w:t>5</w:t>
      </w:r>
      <w:r w:rsidRPr="00485795">
        <w:rPr>
          <w:rFonts w:hint="eastAsia"/>
          <w:sz w:val="32"/>
          <w:szCs w:val="21"/>
        </w:rPr>
        <w:t>．术语表</w:t>
      </w:r>
    </w:p>
    <w:tbl>
      <w:tblPr>
        <w:tblW w:w="76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0"/>
      </w:tblGrid>
      <w:tr w:rsidR="00305046">
        <w:trPr>
          <w:trHeight w:val="698"/>
        </w:trPr>
        <w:tc>
          <w:tcPr>
            <w:tcW w:w="7680" w:type="dxa"/>
          </w:tcPr>
          <w:p w:rsidR="00305046" w:rsidRDefault="0090040E">
            <w:pPr>
              <w:jc w:val="center"/>
              <w:rPr>
                <w:rFonts w:ascii="黑体" w:eastAsia="黑体" w:hAnsi="黑体"/>
                <w:sz w:val="28"/>
                <w:szCs w:val="28"/>
              </w:rPr>
            </w:pPr>
            <w:r>
              <w:rPr>
                <w:rFonts w:ascii="黑体" w:eastAsia="黑体" w:hAnsi="黑体" w:hint="eastAsia"/>
                <w:sz w:val="28"/>
                <w:szCs w:val="28"/>
              </w:rPr>
              <w:t>房地产管理系统的术语表</w:t>
            </w:r>
          </w:p>
          <w:p w:rsidR="00305046" w:rsidRDefault="0090040E">
            <w:pPr>
              <w:numPr>
                <w:ilvl w:val="0"/>
                <w:numId w:val="14"/>
              </w:numPr>
              <w:jc w:val="left"/>
              <w:rPr>
                <w:rFonts w:ascii="宋体" w:hAnsi="宋体" w:cs="宋体"/>
                <w:sz w:val="28"/>
                <w:szCs w:val="28"/>
              </w:rPr>
            </w:pPr>
            <w:r>
              <w:rPr>
                <w:rFonts w:ascii="宋体" w:hAnsi="宋体" w:cs="宋体" w:hint="eastAsia"/>
                <w:sz w:val="28"/>
                <w:szCs w:val="28"/>
              </w:rPr>
              <w:t>简介</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这份文档是用来对本文档中的一些术语进行定义的，同时将用例说明或其他文档中读者不太熟悉的术语进行解释性的描述。</w:t>
            </w:r>
          </w:p>
          <w:p w:rsidR="00305046" w:rsidRDefault="0090040E">
            <w:pPr>
              <w:numPr>
                <w:ilvl w:val="0"/>
                <w:numId w:val="6"/>
              </w:numPr>
              <w:jc w:val="left"/>
              <w:rPr>
                <w:rFonts w:ascii="宋体" w:hAnsi="宋体" w:cs="宋体"/>
                <w:sz w:val="28"/>
                <w:szCs w:val="28"/>
              </w:rPr>
            </w:pPr>
            <w:r>
              <w:rPr>
                <w:rFonts w:ascii="宋体" w:hAnsi="宋体" w:cs="宋体" w:hint="eastAsia"/>
                <w:sz w:val="28"/>
                <w:szCs w:val="28"/>
              </w:rPr>
              <w:t>定义</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这份术语表包含了房地产管理系统中核心概念的定义。</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2.1、买方：指每个拥有房地产管理系统账号并使用该系统进行房屋求租求售的人群。</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2.2、卖方：指每个拥有房地产管理系统账号并使用该系统进行房屋出租出售的人群。</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2.3、企业用户：指每个拥有房地产管理系统账号并使用</w:t>
            </w:r>
            <w:r>
              <w:rPr>
                <w:rFonts w:ascii="宋体" w:hAnsi="宋体" w:cs="宋体" w:hint="eastAsia"/>
                <w:sz w:val="28"/>
                <w:szCs w:val="28"/>
              </w:rPr>
              <w:lastRenderedPageBreak/>
              <w:t>该系统进行楼盘预售的房地产开发商。</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2.4、系统管理员：指对房地产管理系统进行维护的管理员，拥有最高权限。</w:t>
            </w:r>
          </w:p>
          <w:p w:rsidR="00305046" w:rsidRDefault="0090040E">
            <w:pPr>
              <w:rPr>
                <w:rFonts w:ascii="宋体" w:hAnsi="宋体" w:cs="宋体"/>
                <w:sz w:val="28"/>
                <w:szCs w:val="28"/>
              </w:rPr>
            </w:pPr>
            <w:r>
              <w:rPr>
                <w:rFonts w:ascii="宋体" w:hAnsi="宋体" w:cs="宋体" w:hint="eastAsia"/>
                <w:sz w:val="28"/>
                <w:szCs w:val="28"/>
              </w:rPr>
              <w:t xml:space="preserve">    2.5、用户账号：只有拥有用户账号才能进入房地产管理系统进行相关操作，否则只拥有浏览的权限。</w:t>
            </w:r>
          </w:p>
          <w:p w:rsidR="00305046" w:rsidRDefault="00305046">
            <w:pPr>
              <w:jc w:val="left"/>
              <w:rPr>
                <w:rFonts w:ascii="宋体" w:hAnsi="宋体" w:cs="宋体"/>
                <w:sz w:val="28"/>
                <w:szCs w:val="28"/>
              </w:rPr>
            </w:pPr>
          </w:p>
        </w:tc>
      </w:tr>
    </w:tbl>
    <w:p w:rsidR="00305046" w:rsidRDefault="00305046"/>
    <w:p w:rsidR="00305046" w:rsidRDefault="00305046"/>
    <w:p w:rsidR="00305046" w:rsidRDefault="00305046"/>
    <w:sectPr w:rsidR="0030504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C19" w:rsidRDefault="004C2C19" w:rsidP="00C453CC">
      <w:r>
        <w:separator/>
      </w:r>
    </w:p>
  </w:endnote>
  <w:endnote w:type="continuationSeparator" w:id="0">
    <w:p w:rsidR="004C2C19" w:rsidRDefault="004C2C19" w:rsidP="00C4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C19" w:rsidRDefault="004C2C19" w:rsidP="00C453CC">
      <w:r>
        <w:separator/>
      </w:r>
    </w:p>
  </w:footnote>
  <w:footnote w:type="continuationSeparator" w:id="0">
    <w:p w:rsidR="004C2C19" w:rsidRDefault="004C2C19" w:rsidP="00C453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2"/>
      <w:numFmt w:val="decimal"/>
      <w:suff w:val="nothing"/>
      <w:lvlText w:val="%1、"/>
      <w:lvlJc w:val="left"/>
    </w:lvl>
  </w:abstractNum>
  <w:abstractNum w:abstractNumId="1" w15:restartNumberingAfterBreak="0">
    <w:nsid w:val="0000000C"/>
    <w:multiLevelType w:val="singleLevel"/>
    <w:tmpl w:val="0000000C"/>
    <w:lvl w:ilvl="0">
      <w:start w:val="1"/>
      <w:numFmt w:val="decimal"/>
      <w:suff w:val="nothing"/>
      <w:lvlText w:val="%1、"/>
      <w:lvlJc w:val="left"/>
    </w:lvl>
  </w:abstractNum>
  <w:abstractNum w:abstractNumId="2" w15:restartNumberingAfterBreak="0">
    <w:nsid w:val="00000012"/>
    <w:multiLevelType w:val="singleLevel"/>
    <w:tmpl w:val="00000012"/>
    <w:lvl w:ilvl="0">
      <w:start w:val="1"/>
      <w:numFmt w:val="decimal"/>
      <w:suff w:val="nothing"/>
      <w:lvlText w:val="%1、"/>
      <w:lvlJc w:val="left"/>
    </w:lvl>
  </w:abstractNum>
  <w:abstractNum w:abstractNumId="3" w15:restartNumberingAfterBreak="0">
    <w:nsid w:val="5767F16A"/>
    <w:multiLevelType w:val="singleLevel"/>
    <w:tmpl w:val="5767F16A"/>
    <w:lvl w:ilvl="0">
      <w:start w:val="1"/>
      <w:numFmt w:val="lowerLetter"/>
      <w:suff w:val="nothing"/>
      <w:lvlText w:val="%1)"/>
      <w:lvlJc w:val="left"/>
    </w:lvl>
  </w:abstractNum>
  <w:abstractNum w:abstractNumId="4" w15:restartNumberingAfterBreak="0">
    <w:nsid w:val="5767F1F9"/>
    <w:multiLevelType w:val="singleLevel"/>
    <w:tmpl w:val="5767F1F9"/>
    <w:lvl w:ilvl="0">
      <w:start w:val="1"/>
      <w:numFmt w:val="lowerLetter"/>
      <w:suff w:val="nothing"/>
      <w:lvlText w:val="%1)"/>
      <w:lvlJc w:val="left"/>
    </w:lvl>
  </w:abstractNum>
  <w:abstractNum w:abstractNumId="5" w15:restartNumberingAfterBreak="0">
    <w:nsid w:val="5767F888"/>
    <w:multiLevelType w:val="singleLevel"/>
    <w:tmpl w:val="5767F888"/>
    <w:lvl w:ilvl="0">
      <w:start w:val="1"/>
      <w:numFmt w:val="decimal"/>
      <w:suff w:val="nothing"/>
      <w:lvlText w:val="%1."/>
      <w:lvlJc w:val="left"/>
    </w:lvl>
  </w:abstractNum>
  <w:abstractNum w:abstractNumId="6" w15:restartNumberingAfterBreak="0">
    <w:nsid w:val="5767FA24"/>
    <w:multiLevelType w:val="singleLevel"/>
    <w:tmpl w:val="5767FA24"/>
    <w:lvl w:ilvl="0">
      <w:start w:val="1"/>
      <w:numFmt w:val="decimal"/>
      <w:suff w:val="nothing"/>
      <w:lvlText w:val="%1、"/>
      <w:lvlJc w:val="left"/>
    </w:lvl>
  </w:abstractNum>
  <w:abstractNum w:abstractNumId="7" w15:restartNumberingAfterBreak="0">
    <w:nsid w:val="5767FBA1"/>
    <w:multiLevelType w:val="singleLevel"/>
    <w:tmpl w:val="5767FBA1"/>
    <w:lvl w:ilvl="0">
      <w:start w:val="1"/>
      <w:numFmt w:val="lowerLetter"/>
      <w:suff w:val="nothing"/>
      <w:lvlText w:val="%1)"/>
      <w:lvlJc w:val="left"/>
    </w:lvl>
  </w:abstractNum>
  <w:abstractNum w:abstractNumId="8" w15:restartNumberingAfterBreak="0">
    <w:nsid w:val="5767FC2E"/>
    <w:multiLevelType w:val="singleLevel"/>
    <w:tmpl w:val="5767FC2E"/>
    <w:lvl w:ilvl="0">
      <w:start w:val="1"/>
      <w:numFmt w:val="decimal"/>
      <w:suff w:val="nothing"/>
      <w:lvlText w:val="%1."/>
      <w:lvlJc w:val="left"/>
    </w:lvl>
  </w:abstractNum>
  <w:abstractNum w:abstractNumId="9" w15:restartNumberingAfterBreak="0">
    <w:nsid w:val="5767FD4F"/>
    <w:multiLevelType w:val="singleLevel"/>
    <w:tmpl w:val="5767FD4F"/>
    <w:lvl w:ilvl="0">
      <w:start w:val="1"/>
      <w:numFmt w:val="decimal"/>
      <w:suff w:val="nothing"/>
      <w:lvlText w:val="%1."/>
      <w:lvlJc w:val="left"/>
    </w:lvl>
  </w:abstractNum>
  <w:abstractNum w:abstractNumId="10" w15:restartNumberingAfterBreak="0">
    <w:nsid w:val="5767FE3C"/>
    <w:multiLevelType w:val="singleLevel"/>
    <w:tmpl w:val="5767FE3C"/>
    <w:lvl w:ilvl="0">
      <w:start w:val="1"/>
      <w:numFmt w:val="decimal"/>
      <w:suff w:val="nothing"/>
      <w:lvlText w:val="%1."/>
      <w:lvlJc w:val="left"/>
    </w:lvl>
  </w:abstractNum>
  <w:abstractNum w:abstractNumId="11" w15:restartNumberingAfterBreak="0">
    <w:nsid w:val="5767FFBA"/>
    <w:multiLevelType w:val="singleLevel"/>
    <w:tmpl w:val="5767FFBA"/>
    <w:lvl w:ilvl="0">
      <w:start w:val="1"/>
      <w:numFmt w:val="decimal"/>
      <w:suff w:val="nothing"/>
      <w:lvlText w:val="%1."/>
      <w:lvlJc w:val="left"/>
    </w:lvl>
  </w:abstractNum>
  <w:abstractNum w:abstractNumId="12" w15:restartNumberingAfterBreak="0">
    <w:nsid w:val="57680EDB"/>
    <w:multiLevelType w:val="singleLevel"/>
    <w:tmpl w:val="57680EDB"/>
    <w:lvl w:ilvl="0">
      <w:start w:val="1"/>
      <w:numFmt w:val="decimal"/>
      <w:suff w:val="nothing"/>
      <w:lvlText w:val="%1、"/>
      <w:lvlJc w:val="left"/>
    </w:lvl>
  </w:abstractNum>
  <w:abstractNum w:abstractNumId="13" w15:restartNumberingAfterBreak="0">
    <w:nsid w:val="70ED04C6"/>
    <w:multiLevelType w:val="multilevel"/>
    <w:tmpl w:val="70ED04C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
  </w:num>
  <w:num w:numId="2">
    <w:abstractNumId w:val="4"/>
  </w:num>
  <w:num w:numId="3">
    <w:abstractNumId w:val="2"/>
  </w:num>
  <w:num w:numId="4">
    <w:abstractNumId w:val="6"/>
  </w:num>
  <w:num w:numId="5">
    <w:abstractNumId w:val="7"/>
  </w:num>
  <w:num w:numId="6">
    <w:abstractNumId w:val="0"/>
  </w:num>
  <w:num w:numId="7">
    <w:abstractNumId w:val="10"/>
  </w:num>
  <w:num w:numId="8">
    <w:abstractNumId w:val="13"/>
  </w:num>
  <w:num w:numId="9">
    <w:abstractNumId w:val="3"/>
  </w:num>
  <w:num w:numId="10">
    <w:abstractNumId w:val="5"/>
  </w:num>
  <w:num w:numId="11">
    <w:abstractNumId w:val="8"/>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9586B"/>
    <w:rsid w:val="00015056"/>
    <w:rsid w:val="00017107"/>
    <w:rsid w:val="00021930"/>
    <w:rsid w:val="000A53D8"/>
    <w:rsid w:val="000B4EC4"/>
    <w:rsid w:val="000F4064"/>
    <w:rsid w:val="0011067F"/>
    <w:rsid w:val="00156546"/>
    <w:rsid w:val="001B5BED"/>
    <w:rsid w:val="001E088E"/>
    <w:rsid w:val="0026263E"/>
    <w:rsid w:val="00281CC3"/>
    <w:rsid w:val="00290AD8"/>
    <w:rsid w:val="002F1276"/>
    <w:rsid w:val="00305046"/>
    <w:rsid w:val="00310B2E"/>
    <w:rsid w:val="00353B59"/>
    <w:rsid w:val="00365E3B"/>
    <w:rsid w:val="003777C6"/>
    <w:rsid w:val="003C2B4E"/>
    <w:rsid w:val="004134DB"/>
    <w:rsid w:val="00434EAA"/>
    <w:rsid w:val="00485795"/>
    <w:rsid w:val="00491557"/>
    <w:rsid w:val="004B179F"/>
    <w:rsid w:val="004C2C19"/>
    <w:rsid w:val="004E5FB3"/>
    <w:rsid w:val="00536723"/>
    <w:rsid w:val="0054625B"/>
    <w:rsid w:val="005E23A4"/>
    <w:rsid w:val="00620346"/>
    <w:rsid w:val="00634CCC"/>
    <w:rsid w:val="006632FC"/>
    <w:rsid w:val="006641CE"/>
    <w:rsid w:val="0068213A"/>
    <w:rsid w:val="006D7362"/>
    <w:rsid w:val="006D7C73"/>
    <w:rsid w:val="00761277"/>
    <w:rsid w:val="007717A2"/>
    <w:rsid w:val="007B535C"/>
    <w:rsid w:val="007B5F1B"/>
    <w:rsid w:val="008379E0"/>
    <w:rsid w:val="008519B1"/>
    <w:rsid w:val="00895299"/>
    <w:rsid w:val="008E373D"/>
    <w:rsid w:val="0090040E"/>
    <w:rsid w:val="00904C6A"/>
    <w:rsid w:val="00960D39"/>
    <w:rsid w:val="009F0D7E"/>
    <w:rsid w:val="00A01E52"/>
    <w:rsid w:val="00A26A95"/>
    <w:rsid w:val="00A34E03"/>
    <w:rsid w:val="00A552EB"/>
    <w:rsid w:val="00B1679E"/>
    <w:rsid w:val="00B4388C"/>
    <w:rsid w:val="00B55B8F"/>
    <w:rsid w:val="00B7131A"/>
    <w:rsid w:val="00BA23B5"/>
    <w:rsid w:val="00BA43AA"/>
    <w:rsid w:val="00BA6ED9"/>
    <w:rsid w:val="00BB647F"/>
    <w:rsid w:val="00BC6332"/>
    <w:rsid w:val="00C00FBD"/>
    <w:rsid w:val="00C453CC"/>
    <w:rsid w:val="00CC08E4"/>
    <w:rsid w:val="00CD2450"/>
    <w:rsid w:val="00CE4933"/>
    <w:rsid w:val="00CF282A"/>
    <w:rsid w:val="00D42C4E"/>
    <w:rsid w:val="00D81F30"/>
    <w:rsid w:val="00E74232"/>
    <w:rsid w:val="00F82037"/>
    <w:rsid w:val="00F8691F"/>
    <w:rsid w:val="00FC7DE3"/>
    <w:rsid w:val="05E86C11"/>
    <w:rsid w:val="07066C5F"/>
    <w:rsid w:val="1B9A2490"/>
    <w:rsid w:val="227813F0"/>
    <w:rsid w:val="229D1EF7"/>
    <w:rsid w:val="27511547"/>
    <w:rsid w:val="2C9C1075"/>
    <w:rsid w:val="2F1F3A21"/>
    <w:rsid w:val="3789586B"/>
    <w:rsid w:val="4E786D73"/>
    <w:rsid w:val="50BB1C11"/>
    <w:rsid w:val="56DF45D6"/>
    <w:rsid w:val="59BA74E3"/>
    <w:rsid w:val="68520B1E"/>
    <w:rsid w:val="70DD72DD"/>
    <w:rsid w:val="7499669C"/>
    <w:rsid w:val="76CA2E48"/>
    <w:rsid w:val="7E27161F"/>
    <w:rsid w:val="7E53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E402E4-B81D-47ED-8732-F5923E63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qFormat/>
    <w:rPr>
      <w:rFonts w:ascii="Calibri" w:eastAsia="宋体" w:hAnsi="Calibri" w:cs="黑体"/>
      <w:kern w:val="2"/>
      <w:sz w:val="18"/>
      <w:szCs w:val="18"/>
    </w:rPr>
  </w:style>
  <w:style w:type="character" w:customStyle="1" w:styleId="a4">
    <w:name w:val="页脚 字符"/>
    <w:basedOn w:val="a0"/>
    <w:link w:val="a3"/>
    <w:rPr>
      <w:rFonts w:ascii="Calibri" w:eastAsia="宋体" w:hAnsi="Calibri" w:cs="黑体"/>
      <w:kern w:val="2"/>
      <w:sz w:val="18"/>
      <w:szCs w:val="18"/>
    </w:rPr>
  </w:style>
  <w:style w:type="paragraph" w:styleId="a8">
    <w:name w:val="List Paragraph"/>
    <w:basedOn w:val="a"/>
    <w:uiPriority w:val="99"/>
    <w:rsid w:val="008519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hlyin</cp:lastModifiedBy>
  <cp:revision>66</cp:revision>
  <dcterms:created xsi:type="dcterms:W3CDTF">2016-06-21T00:52:00Z</dcterms:created>
  <dcterms:modified xsi:type="dcterms:W3CDTF">2016-06-21T05:40:00Z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